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0"/>
        <w:tblW w:w="89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 w14:paraId="545789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2" w:hRule="atLeast"/>
        </w:trPr>
        <w:tc>
          <w:tcPr>
            <w:tcW w:w="1924" w:type="dxa"/>
            <w:shd w:val="clear" w:color="auto" w:fill="CCCCCC"/>
            <w:noWrap w:val="0"/>
            <w:vAlign w:val="top"/>
          </w:tcPr>
          <w:p w14:paraId="20BB84C7">
            <w:pPr>
              <w:ind w:right="100"/>
              <w:rPr>
                <w:rFonts w:hint="eastAsia"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  <w:noWrap w:val="0"/>
            <w:vAlign w:val="top"/>
          </w:tcPr>
          <w:tbl>
            <w:tblPr>
              <w:tblStyle w:val="40"/>
              <w:tblpPr w:leftFromText="180" w:rightFromText="180" w:vertAnchor="text" w:horzAnchor="margin" w:tblpY="-231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 w14:paraId="48ECC70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409" w:type="dxa"/>
                  <w:noWrap w:val="0"/>
                  <w:vAlign w:val="top"/>
                </w:tcPr>
                <w:p w14:paraId="5809D794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  <w:noWrap w:val="0"/>
                  <w:vAlign w:val="top"/>
                </w:tcPr>
                <w:p w14:paraId="78DDFEE6">
                  <w:pPr>
                    <w:rPr>
                      <w:b/>
                    </w:rPr>
                  </w:pPr>
                </w:p>
              </w:tc>
            </w:tr>
            <w:tr w14:paraId="2D69161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  <w:noWrap w:val="0"/>
                  <w:vAlign w:val="top"/>
                </w:tcPr>
                <w:p w14:paraId="39EFFE71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  <w:noWrap w:val="0"/>
                  <w:vAlign w:val="top"/>
                </w:tcPr>
                <w:p w14:paraId="6795B6EE">
                  <w:pPr>
                    <w:rPr>
                      <w:b/>
                    </w:rPr>
                  </w:pPr>
                </w:p>
              </w:tc>
            </w:tr>
            <w:tr w14:paraId="499EEB7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  <w:noWrap w:val="0"/>
                  <w:vAlign w:val="top"/>
                </w:tcPr>
                <w:p w14:paraId="4A4A3E7A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  <w:noWrap w:val="0"/>
                  <w:vAlign w:val="top"/>
                </w:tcPr>
                <w:p w14:paraId="670A351A">
                  <w:pPr>
                    <w:rPr>
                      <w:b/>
                    </w:rPr>
                  </w:pPr>
                </w:p>
              </w:tc>
            </w:tr>
          </w:tbl>
          <w:p w14:paraId="29C19FEA"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 w14:paraId="490957A1"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 w14:paraId="647104AC"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 w14:paraId="17FCC716"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 w14:paraId="436E0A07"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 w14:paraId="6CE31FC4"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 w14:paraId="572D6B1F"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 w14:paraId="6A37B684"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 w14:paraId="138BC35C"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 w14:paraId="2C9027DA"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 w14:paraId="29754B18">
            <w:pPr>
              <w:ind w:right="100"/>
              <w:rPr>
                <w:rFonts w:hint="eastAsia" w:cs="Arial"/>
                <w:b/>
                <w:szCs w:val="21"/>
              </w:rPr>
            </w:pPr>
          </w:p>
          <w:p w14:paraId="342B97FB">
            <w:pPr>
              <w:pStyle w:val="39"/>
              <w:rPr>
                <w:rFonts w:hint="eastAsia"/>
                <w:sz w:val="24"/>
              </w:rPr>
            </w:pPr>
            <w:r>
              <w:rPr>
                <w:sz w:val="24"/>
              </w:rPr>
              <w:t>项目编号: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>ncp</w:t>
            </w:r>
            <w:r>
              <w:rPr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  <w:lang w:val="en-US" w:eastAsia="zh-CN"/>
              </w:rPr>
              <w:t>230</w:t>
            </w:r>
            <w:r>
              <w:rPr>
                <w:sz w:val="24"/>
              </w:rPr>
              <w:t>SR005</w:t>
            </w:r>
          </w:p>
          <w:p w14:paraId="1FC4AC93">
            <w:pPr>
              <w:pStyle w:val="39"/>
              <w:rPr>
                <w:rFonts w:hint="default" w:eastAsia="宋体"/>
                <w:sz w:val="44"/>
                <w:lang w:val="en-US" w:eastAsia="zh-CN"/>
              </w:rPr>
            </w:pPr>
            <w:r>
              <w:rPr>
                <w:rFonts w:hint="eastAsia"/>
                <w:sz w:val="44"/>
                <w:lang w:val="en-US" w:eastAsia="zh-CN"/>
              </w:rPr>
              <w:t>基于Flask的农业产品数据分析与预测</w:t>
            </w:r>
          </w:p>
        </w:tc>
      </w:tr>
      <w:tr w14:paraId="49E0A8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noWrap w:val="0"/>
            <w:vAlign w:val="bottom"/>
          </w:tcPr>
          <w:p w14:paraId="5901C122">
            <w:pPr>
              <w:jc w:val="both"/>
              <w:rPr>
                <w:rFonts w:hint="eastAsia" w:hAnsi="宋体"/>
                <w:szCs w:val="21"/>
              </w:rPr>
            </w:pPr>
          </w:p>
          <w:p w14:paraId="665513AE">
            <w:pPr>
              <w:rPr>
                <w:rFonts w:hint="eastAsia" w:cs="Arial"/>
                <w:szCs w:val="21"/>
              </w:rPr>
            </w:pPr>
          </w:p>
        </w:tc>
        <w:tc>
          <w:tcPr>
            <w:tcW w:w="7018" w:type="dxa"/>
            <w:noWrap w:val="0"/>
            <w:vAlign w:val="top"/>
          </w:tcPr>
          <w:p w14:paraId="13ED2661">
            <w:pPr>
              <w:pStyle w:val="16"/>
              <w:rPr>
                <w:rFonts w:hint="eastAsia"/>
                <w:sz w:val="10"/>
                <w:szCs w:val="48"/>
              </w:rPr>
            </w:pPr>
          </w:p>
          <w:p w14:paraId="59EDDC68">
            <w:pPr>
              <w:pStyle w:val="39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需求里程碑评审报告</w:t>
            </w:r>
          </w:p>
          <w:p w14:paraId="6A2E45AB">
            <w:pPr>
              <w:pStyle w:val="39"/>
              <w:rPr>
                <w:rFonts w:hint="eastAsia"/>
                <w:bCs w:val="0"/>
                <w:sz w:val="24"/>
                <w:szCs w:val="28"/>
              </w:rPr>
            </w:pPr>
            <w:r>
              <w:rPr>
                <w:rFonts w:hint="eastAsia" w:cs="Arial"/>
                <w:bCs w:val="0"/>
                <w:sz w:val="24"/>
                <w:szCs w:val="28"/>
              </w:rPr>
              <w:t>Version</w:t>
            </w:r>
            <w:r>
              <w:rPr>
                <w:rFonts w:cs="Arial"/>
                <w:bCs w:val="0"/>
                <w:sz w:val="24"/>
                <w:szCs w:val="28"/>
              </w:rPr>
              <w:t xml:space="preserve">: </w:t>
            </w:r>
            <w:r>
              <w:rPr>
                <w:rFonts w:hint="eastAsia" w:cs="Arial"/>
                <w:bCs w:val="0"/>
                <w:sz w:val="24"/>
                <w:szCs w:val="28"/>
              </w:rPr>
              <w:t>1.0</w:t>
            </w:r>
          </w:p>
          <w:p w14:paraId="2CD87DC0">
            <w:pPr>
              <w:jc w:val="center"/>
              <w:rPr>
                <w:rFonts w:hint="eastAsia"/>
                <w:sz w:val="28"/>
                <w:szCs w:val="28"/>
              </w:rPr>
            </w:pPr>
          </w:p>
          <w:p w14:paraId="28E0EB71">
            <w:pPr>
              <w:jc w:val="center"/>
              <w:rPr>
                <w:rFonts w:hint="eastAsia" w:hAnsi="宋体"/>
                <w:sz w:val="28"/>
                <w:szCs w:val="28"/>
              </w:rPr>
            </w:pPr>
          </w:p>
          <w:p w14:paraId="1458780A"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项 目 承 担 部 门：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华腾云智集团</w:t>
            </w:r>
            <w:r>
              <w:rPr>
                <w:rFonts w:hint="eastAsia" w:hAnsi="宋体"/>
                <w:sz w:val="30"/>
                <w:szCs w:val="30"/>
              </w:rPr>
              <w:t xml:space="preserve">                 </w:t>
            </w:r>
          </w:p>
          <w:p w14:paraId="60F23082">
            <w:pPr>
              <w:rPr>
                <w:rFonts w:hint="eastAsia" w:hAnsi="宋体"/>
                <w:sz w:val="30"/>
                <w:szCs w:val="30"/>
              </w:rPr>
            </w:pPr>
          </w:p>
          <w:p w14:paraId="1C90D144"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人（签名）：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徐欣钰</w:t>
            </w:r>
            <w:r>
              <w:rPr>
                <w:rFonts w:hint="eastAsia" w:hAnsi="宋体"/>
                <w:sz w:val="30"/>
                <w:szCs w:val="30"/>
              </w:rPr>
              <w:t xml:space="preserve">                 </w:t>
            </w:r>
          </w:p>
          <w:p w14:paraId="06EB10B1">
            <w:pPr>
              <w:rPr>
                <w:rFonts w:hint="eastAsia" w:hAnsi="宋体"/>
                <w:sz w:val="30"/>
                <w:szCs w:val="30"/>
              </w:rPr>
            </w:pPr>
          </w:p>
          <w:p w14:paraId="0AF34902"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期：      </w:t>
            </w:r>
            <w:r>
              <w:rPr>
                <w:rFonts w:hAnsi="宋体"/>
                <w:sz w:val="30"/>
                <w:szCs w:val="30"/>
              </w:rPr>
              <w:t>202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4</w:t>
            </w:r>
            <w:r>
              <w:rPr>
                <w:rFonts w:hAnsi="宋体"/>
                <w:sz w:val="30"/>
                <w:szCs w:val="30"/>
              </w:rPr>
              <w:t>-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12</w:t>
            </w:r>
            <w:r>
              <w:rPr>
                <w:rFonts w:hAnsi="宋体"/>
                <w:sz w:val="30"/>
                <w:szCs w:val="30"/>
              </w:rPr>
              <w:t>-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30</w:t>
            </w:r>
            <w:r>
              <w:rPr>
                <w:rFonts w:hint="eastAsia" w:ascii="宋体"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          </w:t>
            </w:r>
          </w:p>
          <w:p w14:paraId="7E9FECF0">
            <w:pPr>
              <w:rPr>
                <w:rFonts w:hint="eastAsia" w:hAnsi="宋体"/>
                <w:sz w:val="30"/>
                <w:szCs w:val="30"/>
              </w:rPr>
            </w:pPr>
          </w:p>
          <w:p w14:paraId="64FAF66C"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本文档 使 用部门： ■主管领导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 xml:space="preserve">■项目组 </w:t>
            </w:r>
          </w:p>
          <w:p w14:paraId="28C724D7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□客户（市场）  □维护人员  □用户  </w:t>
            </w:r>
          </w:p>
          <w:p w14:paraId="3C0F9E73">
            <w:pPr>
              <w:rPr>
                <w:rFonts w:hint="eastAsia" w:hAnsi="宋体"/>
                <w:sz w:val="30"/>
                <w:szCs w:val="30"/>
              </w:rPr>
            </w:pPr>
          </w:p>
          <w:p w14:paraId="69993496"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评审负责人（签名）：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刘</w:t>
            </w:r>
            <w:r>
              <w:rPr>
                <w:rFonts w:hint="eastAsia" w:hAnsi="宋体"/>
                <w:sz w:val="30"/>
                <w:szCs w:val="30"/>
              </w:rPr>
              <w:t xml:space="preserve">鑫                  </w:t>
            </w:r>
          </w:p>
          <w:p w14:paraId="53D6E821">
            <w:pPr>
              <w:rPr>
                <w:rFonts w:hint="eastAsia" w:hAnsi="宋体"/>
                <w:sz w:val="30"/>
                <w:szCs w:val="30"/>
              </w:rPr>
            </w:pPr>
          </w:p>
          <w:p w14:paraId="2AADFFC5">
            <w:pPr>
              <w:rPr>
                <w:rFonts w:hint="eastAsia" w:cs="Arial"/>
              </w:rPr>
            </w:pPr>
            <w:r>
              <w:rPr>
                <w:rFonts w:hint="eastAsia" w:hAnsi="宋体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审   日  期： </w:t>
            </w:r>
            <w:r>
              <w:rPr>
                <w:rFonts w:hint="eastAsia" w:hAnsi="宋体"/>
              </w:rPr>
              <w:t xml:space="preserve"> </w:t>
            </w:r>
            <w:r>
              <w:rPr>
                <w:rFonts w:hint="eastAsia"/>
              </w:rPr>
              <w:t xml:space="preserve">       </w:t>
            </w:r>
            <w:r>
              <w:rPr>
                <w:rFonts w:hAnsi="宋体"/>
                <w:sz w:val="30"/>
                <w:szCs w:val="30"/>
              </w:rPr>
              <w:t>202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4</w:t>
            </w:r>
            <w:r>
              <w:rPr>
                <w:rFonts w:hAnsi="宋体"/>
                <w:sz w:val="30"/>
                <w:szCs w:val="30"/>
              </w:rPr>
              <w:t>-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12</w:t>
            </w:r>
            <w:r>
              <w:rPr>
                <w:rFonts w:hAnsi="宋体"/>
                <w:sz w:val="30"/>
                <w:szCs w:val="30"/>
              </w:rPr>
              <w:t>-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30</w:t>
            </w:r>
            <w:r>
              <w:rPr>
                <w:rFonts w:hint="eastAsia"/>
              </w:rPr>
              <w:t xml:space="preserve">   </w:t>
            </w:r>
          </w:p>
        </w:tc>
      </w:tr>
      <w:tr w14:paraId="401E9F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  <w:noWrap w:val="0"/>
            <w:vAlign w:val="top"/>
          </w:tcPr>
          <w:p w14:paraId="28319E3F">
            <w:pPr>
              <w:pStyle w:val="39"/>
              <w:jc w:val="right"/>
              <w:rPr>
                <w:rFonts w:hint="eastAsia" w:cs="Arial"/>
              </w:rPr>
            </w:pPr>
          </w:p>
        </w:tc>
        <w:tc>
          <w:tcPr>
            <w:tcW w:w="7018" w:type="dxa"/>
            <w:noWrap w:val="0"/>
            <w:vAlign w:val="bottom"/>
          </w:tcPr>
          <w:p w14:paraId="39F8ED77">
            <w:pPr>
              <w:pStyle w:val="39"/>
              <w:jc w:val="right"/>
              <w:rPr>
                <w:rFonts w:hint="eastAsia" w:cs="Arial"/>
              </w:rPr>
            </w:pPr>
          </w:p>
        </w:tc>
      </w:tr>
    </w:tbl>
    <w:p w14:paraId="5103357E">
      <w:pPr>
        <w:jc w:val="both"/>
        <w:rPr>
          <w:rFonts w:hint="eastAsia" w:ascii="黑体" w:eastAsia="黑体"/>
          <w:sz w:val="30"/>
          <w:lang w:eastAsia="zh-CN"/>
        </w:rPr>
        <w:sectPr>
          <w:headerReference r:id="rId5" w:type="first"/>
          <w:footerReference r:id="rId6" w:type="first"/>
          <w:pgSz w:w="11907" w:h="16840"/>
          <w:pgMar w:top="1560" w:right="1440" w:bottom="1196" w:left="1440" w:header="720" w:footer="720" w:gutter="0"/>
          <w:lnNumType w:countBy="0" w:restart="continuous"/>
          <w:pgNumType w:fmt="decimal"/>
          <w:cols w:space="720" w:num="1"/>
        </w:sectPr>
      </w:pPr>
    </w:p>
    <w:p w14:paraId="1F327BA1"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</w:p>
    <w:p w14:paraId="3D1C361A"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  <w:r>
        <w:rPr>
          <w:rFonts w:hint="eastAsia" w:ascii="黑体" w:eastAsia="黑体"/>
          <w:sz w:val="30"/>
        </w:rPr>
        <w:t>评  审  表</w:t>
      </w:r>
    </w:p>
    <w:tbl>
      <w:tblPr>
        <w:tblStyle w:val="40"/>
        <w:tblW w:w="9043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"/>
        <w:gridCol w:w="2887"/>
        <w:gridCol w:w="902"/>
        <w:gridCol w:w="941"/>
        <w:gridCol w:w="851"/>
        <w:gridCol w:w="850"/>
        <w:gridCol w:w="767"/>
        <w:gridCol w:w="766"/>
      </w:tblGrid>
      <w:tr w14:paraId="0CC4DE9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080" w:type="dxa"/>
            <w:tcBorders>
              <w:bottom w:val="single" w:color="auto" w:sz="4" w:space="0"/>
            </w:tcBorders>
            <w:noWrap w:val="0"/>
            <w:vAlign w:val="center"/>
          </w:tcPr>
          <w:p w14:paraId="5C71BB77">
            <w:pPr>
              <w:spacing w:line="120" w:lineRule="atLeast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项 目</w:t>
            </w:r>
          </w:p>
          <w:p w14:paraId="3912C2CE">
            <w:pPr>
              <w:spacing w:line="120" w:lineRule="atLeast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名 称</w:t>
            </w:r>
          </w:p>
        </w:tc>
        <w:tc>
          <w:tcPr>
            <w:tcW w:w="2889" w:type="dxa"/>
            <w:tcBorders>
              <w:bottom w:val="single" w:color="auto" w:sz="4" w:space="0"/>
            </w:tcBorders>
            <w:noWrap w:val="0"/>
            <w:vAlign w:val="center"/>
          </w:tcPr>
          <w:p w14:paraId="6C297F7B">
            <w:pPr>
              <w:spacing w:line="120" w:lineRule="atLeast"/>
              <w:rPr>
                <w:rFonts w:hint="eastAsia" w:ascii="宋体"/>
                <w:sz w:val="21"/>
              </w:rPr>
            </w:pPr>
            <w:r>
              <w:rPr>
                <w:rFonts w:hint="eastAsia"/>
              </w:rPr>
              <w:t>基于Flask的农业产品数据分析与预测</w:t>
            </w:r>
          </w:p>
        </w:tc>
        <w:tc>
          <w:tcPr>
            <w:tcW w:w="1843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 w14:paraId="25FDF13D">
            <w:pPr>
              <w:spacing w:line="120" w:lineRule="atLeast"/>
              <w:jc w:val="center"/>
              <w:rPr>
                <w:rFonts w:hint="eastAsia" w:ascii="宋体"/>
                <w:sz w:val="28"/>
              </w:rPr>
            </w:pPr>
            <w:r>
              <w:rPr>
                <w:rFonts w:hint="eastAsia" w:ascii="黑体" w:eastAsia="黑体"/>
                <w:b/>
                <w:sz w:val="24"/>
              </w:rPr>
              <w:t>项 目 编 号</w:t>
            </w:r>
          </w:p>
        </w:tc>
        <w:tc>
          <w:tcPr>
            <w:tcW w:w="3231" w:type="dxa"/>
            <w:gridSpan w:val="4"/>
            <w:tcBorders>
              <w:bottom w:val="single" w:color="auto" w:sz="4" w:space="0"/>
            </w:tcBorders>
            <w:noWrap w:val="0"/>
            <w:vAlign w:val="center"/>
          </w:tcPr>
          <w:p w14:paraId="09348182">
            <w:pPr>
              <w:spacing w:before="120" w:after="120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  <w:lang w:val="en-US" w:eastAsia="zh-CN"/>
              </w:rPr>
              <w:t>ncp</w:t>
            </w:r>
            <w:r>
              <w:rPr>
                <w:rFonts w:ascii="宋体"/>
                <w:sz w:val="21"/>
              </w:rPr>
              <w:t>202</w:t>
            </w:r>
            <w:r>
              <w:rPr>
                <w:rFonts w:hint="eastAsia" w:ascii="宋体"/>
                <w:sz w:val="21"/>
                <w:lang w:val="en-US" w:eastAsia="zh-CN"/>
              </w:rPr>
              <w:t>41230</w:t>
            </w:r>
            <w:r>
              <w:rPr>
                <w:rFonts w:ascii="宋体"/>
                <w:sz w:val="21"/>
              </w:rPr>
              <w:t>SR005</w:t>
            </w:r>
          </w:p>
        </w:tc>
      </w:tr>
      <w:tr w14:paraId="1246A82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80" w:type="dxa"/>
            <w:tcBorders>
              <w:top w:val="single" w:color="auto" w:sz="4" w:space="0"/>
            </w:tcBorders>
            <w:noWrap w:val="0"/>
            <w:vAlign w:val="center"/>
          </w:tcPr>
          <w:p w14:paraId="322E2561">
            <w:pPr>
              <w:spacing w:line="120" w:lineRule="atLeast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项 目 经 理</w:t>
            </w:r>
          </w:p>
        </w:tc>
        <w:tc>
          <w:tcPr>
            <w:tcW w:w="2889" w:type="dxa"/>
            <w:tcBorders>
              <w:top w:val="single" w:color="auto" w:sz="4" w:space="0"/>
            </w:tcBorders>
            <w:noWrap w:val="0"/>
            <w:vAlign w:val="center"/>
          </w:tcPr>
          <w:p w14:paraId="0DA14472">
            <w:pPr>
              <w:spacing w:line="120" w:lineRule="atLeast"/>
              <w:rPr>
                <w:rFonts w:hint="eastAsia" w:ascii="宋体" w:eastAsia="宋体"/>
                <w:sz w:val="21"/>
                <w:lang w:val="en-US" w:eastAsia="zh-CN"/>
              </w:rPr>
            </w:pPr>
            <w:r>
              <w:rPr>
                <w:rFonts w:hint="eastAsia" w:ascii="宋体"/>
                <w:sz w:val="21"/>
              </w:rPr>
              <w:t>刘</w:t>
            </w:r>
            <w:r>
              <w:rPr>
                <w:rFonts w:hint="eastAsia" w:ascii="宋体"/>
                <w:sz w:val="21"/>
                <w:lang w:val="en-US" w:eastAsia="zh-CN"/>
              </w:rPr>
              <w:t>鑫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</w:tcBorders>
            <w:noWrap w:val="0"/>
            <w:vAlign w:val="center"/>
          </w:tcPr>
          <w:p w14:paraId="0CCD8F9F">
            <w:pPr>
              <w:spacing w:line="120" w:lineRule="atLeast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评审计划日期</w:t>
            </w:r>
          </w:p>
        </w:tc>
        <w:tc>
          <w:tcPr>
            <w:tcW w:w="3231" w:type="dxa"/>
            <w:gridSpan w:val="4"/>
            <w:tcBorders>
              <w:top w:val="single" w:color="auto" w:sz="4" w:space="0"/>
            </w:tcBorders>
            <w:noWrap w:val="0"/>
            <w:vAlign w:val="center"/>
          </w:tcPr>
          <w:p w14:paraId="65FA6D9A">
            <w:pPr>
              <w:spacing w:before="120" w:after="120"/>
              <w:rPr>
                <w:rFonts w:hint="default" w:ascii="宋体" w:eastAsia="宋体"/>
                <w:sz w:val="21"/>
                <w:lang w:val="en-US" w:eastAsia="zh-CN"/>
              </w:rPr>
            </w:pPr>
            <w:r>
              <w:rPr>
                <w:rFonts w:ascii="宋体"/>
                <w:sz w:val="21"/>
              </w:rPr>
              <w:t>202</w:t>
            </w:r>
            <w:r>
              <w:rPr>
                <w:rFonts w:hint="eastAsia" w:ascii="宋体"/>
                <w:sz w:val="21"/>
                <w:lang w:val="en-US" w:eastAsia="zh-CN"/>
              </w:rPr>
              <w:t>4</w:t>
            </w:r>
            <w:r>
              <w:rPr>
                <w:rFonts w:ascii="宋体"/>
                <w:sz w:val="21"/>
              </w:rPr>
              <w:t>-</w:t>
            </w:r>
            <w:r>
              <w:rPr>
                <w:rFonts w:hint="eastAsia" w:ascii="宋体"/>
                <w:sz w:val="21"/>
                <w:lang w:val="en-US" w:eastAsia="zh-CN"/>
              </w:rPr>
              <w:t>12</w:t>
            </w:r>
            <w:r>
              <w:rPr>
                <w:rFonts w:ascii="宋体"/>
                <w:sz w:val="21"/>
              </w:rPr>
              <w:t>-</w:t>
            </w:r>
            <w:r>
              <w:rPr>
                <w:rFonts w:hint="eastAsia" w:ascii="宋体"/>
                <w:sz w:val="21"/>
                <w:lang w:val="en-US" w:eastAsia="zh-CN"/>
              </w:rPr>
              <w:t>30</w:t>
            </w:r>
          </w:p>
        </w:tc>
      </w:tr>
      <w:tr w14:paraId="281827D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80" w:type="dxa"/>
            <w:vMerge w:val="restart"/>
            <w:noWrap w:val="0"/>
            <w:vAlign w:val="center"/>
          </w:tcPr>
          <w:p w14:paraId="47C64935">
            <w:pPr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 审 组织者</w:t>
            </w:r>
          </w:p>
        </w:tc>
        <w:tc>
          <w:tcPr>
            <w:tcW w:w="2889" w:type="dxa"/>
            <w:vMerge w:val="restart"/>
            <w:noWrap w:val="0"/>
            <w:vAlign w:val="center"/>
          </w:tcPr>
          <w:p w14:paraId="01020C0A">
            <w:pPr>
              <w:rPr>
                <w:rFonts w:hint="eastAsia" w:ascii="宋体" w:eastAsia="宋体"/>
                <w:sz w:val="21"/>
                <w:lang w:val="en-US" w:eastAsia="zh-CN"/>
              </w:rPr>
            </w:pPr>
            <w:r>
              <w:rPr>
                <w:rFonts w:hint="eastAsia" w:ascii="宋体"/>
                <w:sz w:val="21"/>
                <w:lang w:val="en-US" w:eastAsia="zh-CN"/>
              </w:rPr>
              <w:t>徐欣钰</w:t>
            </w:r>
          </w:p>
        </w:tc>
        <w:tc>
          <w:tcPr>
            <w:tcW w:w="1843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 w14:paraId="59F51EC3">
            <w:pPr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评审实际日期</w:t>
            </w:r>
          </w:p>
        </w:tc>
        <w:tc>
          <w:tcPr>
            <w:tcW w:w="3231" w:type="dxa"/>
            <w:gridSpan w:val="4"/>
            <w:tcBorders>
              <w:bottom w:val="single" w:color="auto" w:sz="4" w:space="0"/>
            </w:tcBorders>
            <w:noWrap w:val="0"/>
            <w:vAlign w:val="center"/>
          </w:tcPr>
          <w:p w14:paraId="156DF96C">
            <w:pPr>
              <w:rPr>
                <w:rFonts w:hint="default" w:ascii="宋体" w:eastAsia="宋体"/>
                <w:sz w:val="21"/>
                <w:lang w:val="en-US" w:eastAsia="zh-CN"/>
              </w:rPr>
            </w:pPr>
            <w:r>
              <w:rPr>
                <w:rFonts w:ascii="宋体"/>
                <w:sz w:val="21"/>
              </w:rPr>
              <w:t>202</w:t>
            </w:r>
            <w:r>
              <w:rPr>
                <w:rFonts w:hint="eastAsia" w:ascii="宋体"/>
                <w:sz w:val="21"/>
                <w:lang w:val="en-US" w:eastAsia="zh-CN"/>
              </w:rPr>
              <w:t>4</w:t>
            </w:r>
            <w:r>
              <w:rPr>
                <w:rFonts w:ascii="宋体"/>
                <w:sz w:val="21"/>
              </w:rPr>
              <w:t>-</w:t>
            </w:r>
            <w:r>
              <w:rPr>
                <w:rFonts w:hint="eastAsia" w:ascii="宋体"/>
                <w:sz w:val="21"/>
                <w:lang w:val="en-US" w:eastAsia="zh-CN"/>
              </w:rPr>
              <w:t>12</w:t>
            </w:r>
            <w:r>
              <w:rPr>
                <w:rFonts w:ascii="宋体"/>
                <w:sz w:val="21"/>
              </w:rPr>
              <w:t>-</w:t>
            </w:r>
            <w:r>
              <w:rPr>
                <w:rFonts w:hint="eastAsia" w:ascii="宋体"/>
                <w:sz w:val="21"/>
                <w:lang w:val="en-US" w:eastAsia="zh-CN"/>
              </w:rPr>
              <w:t>30</w:t>
            </w:r>
          </w:p>
        </w:tc>
      </w:tr>
      <w:tr w14:paraId="6C83C75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1080" w:type="dxa"/>
            <w:vMerge w:val="continue"/>
            <w:noWrap w:val="0"/>
            <w:vAlign w:val="center"/>
          </w:tcPr>
          <w:p w14:paraId="5FC1D780">
            <w:pPr>
              <w:jc w:val="center"/>
              <w:rPr>
                <w:rFonts w:hint="eastAsia" w:ascii="黑体" w:eastAsia="黑体"/>
                <w:b/>
                <w:sz w:val="24"/>
              </w:rPr>
            </w:pPr>
          </w:p>
        </w:tc>
        <w:tc>
          <w:tcPr>
            <w:tcW w:w="2889" w:type="dxa"/>
            <w:vMerge w:val="continue"/>
            <w:noWrap w:val="0"/>
            <w:vAlign w:val="center"/>
          </w:tcPr>
          <w:p w14:paraId="16973A32">
            <w:pPr>
              <w:rPr>
                <w:rFonts w:hint="eastAsia" w:ascii="宋体"/>
                <w:sz w:val="24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</w:tcBorders>
            <w:noWrap w:val="0"/>
            <w:vAlign w:val="center"/>
          </w:tcPr>
          <w:p w14:paraId="78507999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 审 时 间</w:t>
            </w:r>
          </w:p>
        </w:tc>
        <w:tc>
          <w:tcPr>
            <w:tcW w:w="851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 w14:paraId="63BF0BEF">
            <w:pPr>
              <w:rPr>
                <w:rFonts w:hint="eastAsia" w:ascii="宋体"/>
                <w:b/>
                <w:bCs/>
              </w:rPr>
            </w:pPr>
            <w:r>
              <w:rPr>
                <w:rFonts w:hint="eastAsia" w:ascii="宋体"/>
                <w:b/>
                <w:bCs/>
              </w:rPr>
              <w:t>开始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169CAC3B">
            <w:pPr>
              <w:rPr>
                <w:rFonts w:hint="eastAsia" w:ascii="宋体" w:hAnsi="宋体"/>
                <w:b/>
                <w:bCs/>
                <w:sz w:val="21"/>
              </w:rPr>
            </w:pPr>
            <w:r>
              <w:rPr>
                <w:rFonts w:hint="eastAsia" w:ascii="宋体" w:hAnsi="宋体"/>
                <w:b/>
                <w:bCs/>
                <w:sz w:val="21"/>
              </w:rPr>
              <w:t>13:00</w:t>
            </w:r>
          </w:p>
        </w:tc>
        <w:tc>
          <w:tcPr>
            <w:tcW w:w="76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541B8060">
            <w:pPr>
              <w:rPr>
                <w:rFonts w:hint="eastAsia" w:ascii="宋体" w:hAnsi="宋体"/>
                <w:b/>
                <w:bCs/>
                <w:sz w:val="21"/>
              </w:rPr>
            </w:pPr>
            <w:r>
              <w:rPr>
                <w:rFonts w:hint="eastAsia" w:ascii="宋体" w:hAnsi="宋体"/>
                <w:b/>
                <w:bCs/>
                <w:sz w:val="21"/>
              </w:rPr>
              <w:t>结束</w:t>
            </w:r>
          </w:p>
        </w:tc>
        <w:tc>
          <w:tcPr>
            <w:tcW w:w="763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 w14:paraId="19FB5ACB">
            <w:pPr>
              <w:rPr>
                <w:rFonts w:hint="eastAsia" w:ascii="宋体" w:hAnsi="宋体"/>
                <w:b/>
                <w:bCs/>
                <w:sz w:val="21"/>
              </w:rPr>
            </w:pPr>
            <w:r>
              <w:rPr>
                <w:rFonts w:hint="eastAsia" w:ascii="宋体" w:hAnsi="宋体"/>
                <w:b/>
                <w:bCs/>
                <w:sz w:val="21"/>
              </w:rPr>
              <w:t>15:00</w:t>
            </w:r>
          </w:p>
        </w:tc>
      </w:tr>
      <w:tr w14:paraId="3458F2B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5" w:hRule="atLeast"/>
        </w:trPr>
        <w:tc>
          <w:tcPr>
            <w:tcW w:w="1080" w:type="dxa"/>
            <w:tcBorders>
              <w:bottom w:val="single" w:color="auto" w:sz="12" w:space="0"/>
            </w:tcBorders>
            <w:noWrap w:val="0"/>
            <w:vAlign w:val="center"/>
          </w:tcPr>
          <w:p w14:paraId="012742AD">
            <w:pPr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被评审 工件</w:t>
            </w:r>
          </w:p>
        </w:tc>
        <w:tc>
          <w:tcPr>
            <w:tcW w:w="7963" w:type="dxa"/>
            <w:gridSpan w:val="7"/>
            <w:tcBorders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 w14:paraId="7BAC8296">
            <w:pPr>
              <w:pStyle w:val="29"/>
              <w:tabs>
                <w:tab w:val="clear" w:pos="4320"/>
                <w:tab w:val="clear" w:pos="8640"/>
              </w:tabs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产品化阶段的文档与工作。</w:t>
            </w:r>
          </w:p>
        </w:tc>
      </w:tr>
      <w:tr w14:paraId="10B636F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31" w:hRule="atLeast"/>
        </w:trPr>
        <w:tc>
          <w:tcPr>
            <w:tcW w:w="1080" w:type="dxa"/>
            <w:noWrap w:val="0"/>
            <w:textDirection w:val="tbRlV"/>
            <w:vAlign w:val="center"/>
          </w:tcPr>
          <w:p w14:paraId="68083E58">
            <w:pPr>
              <w:spacing w:before="120" w:after="120"/>
              <w:ind w:left="113" w:right="113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 审 意 见 和 解 决 措 施</w:t>
            </w:r>
          </w:p>
        </w:tc>
        <w:tc>
          <w:tcPr>
            <w:tcW w:w="7963" w:type="dxa"/>
            <w:gridSpan w:val="7"/>
            <w:tcBorders>
              <w:bottom w:val="single" w:color="auto" w:sz="4" w:space="0"/>
            </w:tcBorders>
            <w:noWrap w:val="0"/>
            <w:vAlign w:val="top"/>
          </w:tcPr>
          <w:p w14:paraId="0473100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评审意见：</w:t>
            </w:r>
          </w:p>
          <w:p w14:paraId="2FB7DB99">
            <w:pPr>
              <w:ind w:firstLine="420" w:firstLineChars="200"/>
              <w:jc w:val="both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本阶段工作按计划完成，达到基本要求，没有需要修改问题，可以进行答辩工作。</w:t>
            </w:r>
          </w:p>
          <w:p w14:paraId="183BCA2E">
            <w:pPr>
              <w:jc w:val="both"/>
              <w:rPr>
                <w:rFonts w:hint="eastAsia" w:ascii="宋体"/>
                <w:sz w:val="21"/>
              </w:rPr>
            </w:pPr>
          </w:p>
          <w:p w14:paraId="245731CE">
            <w:pPr>
              <w:jc w:val="both"/>
              <w:rPr>
                <w:rFonts w:hint="eastAsia" w:ascii="宋体"/>
                <w:sz w:val="21"/>
              </w:rPr>
            </w:pPr>
          </w:p>
          <w:p w14:paraId="14A302A7">
            <w:pPr>
              <w:jc w:val="both"/>
              <w:rPr>
                <w:rFonts w:hint="eastAsia" w:ascii="宋体"/>
                <w:sz w:val="21"/>
              </w:rPr>
            </w:pPr>
          </w:p>
          <w:p w14:paraId="53DD11EA">
            <w:pPr>
              <w:jc w:val="both"/>
              <w:rPr>
                <w:rFonts w:hint="eastAsia" w:ascii="宋体"/>
                <w:sz w:val="21"/>
              </w:rPr>
            </w:pPr>
          </w:p>
          <w:p w14:paraId="0EE69089">
            <w:pPr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hint="eastAsia" w:ascii="宋体"/>
                <w:sz w:val="21"/>
              </w:rPr>
              <w:t xml:space="preserve">     </w:t>
            </w:r>
          </w:p>
        </w:tc>
      </w:tr>
      <w:tr w14:paraId="264C9A7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64" w:hRule="atLeast"/>
        </w:trPr>
        <w:tc>
          <w:tcPr>
            <w:tcW w:w="1080" w:type="dxa"/>
            <w:noWrap w:val="0"/>
            <w:vAlign w:val="center"/>
          </w:tcPr>
          <w:p w14:paraId="1206435E">
            <w:pPr>
              <w:spacing w:before="120" w:after="120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 审 结 论</w:t>
            </w:r>
          </w:p>
        </w:tc>
        <w:tc>
          <w:tcPr>
            <w:tcW w:w="7963" w:type="dxa"/>
            <w:gridSpan w:val="7"/>
            <w:noWrap w:val="0"/>
            <w:vAlign w:val="center"/>
          </w:tcPr>
          <w:p w14:paraId="4BCAE98B">
            <w:pPr>
              <w:adjustRightInd w:val="0"/>
              <w:snapToGrid w:val="0"/>
              <w:spacing w:line="360" w:lineRule="auto"/>
              <w:ind w:firstLine="57" w:firstLineChars="29"/>
              <w:jc w:val="both"/>
              <w:rPr>
                <w:rFonts w:hint="eastAsia" w:ascii="宋体"/>
              </w:rPr>
            </w:pPr>
            <w:r>
              <w:rPr>
                <w:rFonts w:hint="eastAsia" w:ascii="宋体" w:hAnsi="宋体"/>
              </w:rPr>
              <w:t xml:space="preserve">■  </w:t>
            </w:r>
            <w:r>
              <w:rPr>
                <w:rFonts w:hint="eastAsia" w:ascii="宋体"/>
              </w:rPr>
              <w:t>A：本阶段工作达到本阶段按计划完成，可以进入下一阶段。</w:t>
            </w:r>
          </w:p>
          <w:p w14:paraId="3D718DB0">
            <w:pPr>
              <w:adjustRightInd w:val="0"/>
              <w:snapToGrid w:val="0"/>
              <w:spacing w:line="360" w:lineRule="auto"/>
              <w:ind w:firstLine="57" w:firstLineChars="29"/>
              <w:jc w:val="both"/>
              <w:rPr>
                <w:rFonts w:hint="eastAsia" w:ascii="宋体"/>
              </w:rPr>
            </w:pPr>
            <w:r>
              <w:rPr>
                <w:rFonts w:hint="eastAsia" w:ascii="宋体" w:hAnsi="宋体"/>
              </w:rPr>
              <w:t xml:space="preserve">□  </w:t>
            </w:r>
            <w:r>
              <w:rPr>
                <w:rFonts w:hint="eastAsia" w:ascii="宋体"/>
              </w:rPr>
              <w:t>B：本阶段（）没有按计划完成，但不影响后续工作，可以进入下一阶段。</w:t>
            </w:r>
          </w:p>
          <w:p w14:paraId="35115A73">
            <w:pPr>
              <w:adjustRightInd w:val="0"/>
              <w:snapToGrid w:val="0"/>
              <w:spacing w:line="360" w:lineRule="auto"/>
              <w:ind w:firstLine="57" w:firstLineChars="29"/>
              <w:rPr>
                <w:rFonts w:hint="eastAsia" w:ascii="宋体"/>
              </w:rPr>
            </w:pPr>
            <w:r>
              <w:rPr>
                <w:rFonts w:hint="eastAsia" w:ascii="宋体" w:hAnsi="宋体"/>
              </w:rPr>
              <w:t xml:space="preserve">□  </w:t>
            </w:r>
            <w:r>
              <w:rPr>
                <w:rFonts w:hint="eastAsia" w:ascii="宋体"/>
              </w:rPr>
              <w:t>C：本阶段工作没有达到要求，不能进入下一阶段。</w:t>
            </w:r>
          </w:p>
        </w:tc>
      </w:tr>
      <w:tr w14:paraId="0D2AD7F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5" w:hRule="atLeast"/>
        </w:trPr>
        <w:tc>
          <w:tcPr>
            <w:tcW w:w="1080" w:type="dxa"/>
            <w:noWrap w:val="0"/>
            <w:vAlign w:val="center"/>
          </w:tcPr>
          <w:p w14:paraId="4C0EE12A">
            <w:pPr>
              <w:spacing w:before="120" w:after="120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修改完成日期</w:t>
            </w:r>
          </w:p>
        </w:tc>
        <w:tc>
          <w:tcPr>
            <w:tcW w:w="3791" w:type="dxa"/>
            <w:gridSpan w:val="2"/>
            <w:noWrap w:val="0"/>
            <w:vAlign w:val="center"/>
          </w:tcPr>
          <w:p w14:paraId="2A713E46">
            <w:pPr>
              <w:spacing w:before="120" w:after="120"/>
              <w:jc w:val="both"/>
              <w:rPr>
                <w:rFonts w:hint="default" w:ascii="宋体" w:eastAsia="宋体"/>
                <w:sz w:val="21"/>
                <w:lang w:val="en-US" w:eastAsia="zh-CN"/>
              </w:rPr>
            </w:pPr>
            <w:r>
              <w:rPr>
                <w:rFonts w:hint="eastAsia" w:ascii="宋体"/>
                <w:sz w:val="28"/>
              </w:rPr>
              <w:t>202</w:t>
            </w:r>
            <w:r>
              <w:rPr>
                <w:rFonts w:hint="eastAsia" w:ascii="宋体"/>
                <w:sz w:val="28"/>
                <w:lang w:val="en-US" w:eastAsia="zh-CN"/>
              </w:rPr>
              <w:t>4</w:t>
            </w:r>
            <w:r>
              <w:rPr>
                <w:rFonts w:hint="eastAsia" w:ascii="宋体"/>
                <w:sz w:val="28"/>
              </w:rPr>
              <w:t>-</w:t>
            </w:r>
            <w:r>
              <w:rPr>
                <w:rFonts w:hint="eastAsia" w:ascii="宋体"/>
                <w:sz w:val="28"/>
                <w:lang w:val="en-US" w:eastAsia="zh-CN"/>
              </w:rPr>
              <w:t>12</w:t>
            </w:r>
            <w:r>
              <w:rPr>
                <w:rFonts w:hint="eastAsia" w:ascii="宋体"/>
                <w:sz w:val="28"/>
              </w:rPr>
              <w:t>-</w:t>
            </w:r>
            <w:r>
              <w:rPr>
                <w:rFonts w:hint="eastAsia" w:ascii="宋体"/>
                <w:sz w:val="28"/>
                <w:lang w:val="en-US" w:eastAsia="zh-CN"/>
              </w:rPr>
              <w:t>30</w:t>
            </w:r>
          </w:p>
        </w:tc>
        <w:tc>
          <w:tcPr>
            <w:tcW w:w="1789" w:type="dxa"/>
            <w:gridSpan w:val="2"/>
            <w:noWrap w:val="0"/>
            <w:vAlign w:val="center"/>
          </w:tcPr>
          <w:p w14:paraId="7B002C42">
            <w:pPr>
              <w:jc w:val="center"/>
              <w:rPr>
                <w:rFonts w:hint="eastAsia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评审结论</w:t>
            </w:r>
          </w:p>
          <w:p w14:paraId="5B9B294E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下次评审日期</w:t>
            </w:r>
          </w:p>
        </w:tc>
        <w:tc>
          <w:tcPr>
            <w:tcW w:w="2383" w:type="dxa"/>
            <w:gridSpan w:val="3"/>
            <w:noWrap w:val="0"/>
            <w:vAlign w:val="center"/>
          </w:tcPr>
          <w:p w14:paraId="0A390521">
            <w:pPr>
              <w:pStyle w:val="69"/>
              <w:spacing w:before="120" w:after="120"/>
              <w:jc w:val="both"/>
              <w:rPr>
                <w:rFonts w:ascii="宋体" w:hAnsi="Times New Roman"/>
                <w:sz w:val="21"/>
              </w:rPr>
            </w:pPr>
            <w:r>
              <w:rPr>
                <w:rFonts w:hint="eastAsia" w:ascii="宋体"/>
                <w:sz w:val="21"/>
                <w:szCs w:val="21"/>
              </w:rPr>
              <w:t>基本合格，不必再次评审。</w:t>
            </w:r>
          </w:p>
        </w:tc>
      </w:tr>
      <w:tr w14:paraId="543A696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8" w:hRule="atLeast"/>
        </w:trPr>
        <w:tc>
          <w:tcPr>
            <w:tcW w:w="1080" w:type="dxa"/>
            <w:noWrap w:val="0"/>
            <w:vAlign w:val="center"/>
          </w:tcPr>
          <w:p w14:paraId="405B84DD">
            <w:pPr>
              <w:spacing w:before="120" w:after="120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评审人签  名</w:t>
            </w:r>
          </w:p>
        </w:tc>
        <w:tc>
          <w:tcPr>
            <w:tcW w:w="7963" w:type="dxa"/>
            <w:gridSpan w:val="7"/>
            <w:noWrap w:val="0"/>
            <w:vAlign w:val="center"/>
          </w:tcPr>
          <w:p w14:paraId="04C2624B">
            <w:pPr>
              <w:pStyle w:val="68"/>
              <w:keepNext w:val="0"/>
              <w:overflowPunct/>
              <w:autoSpaceDE/>
              <w:autoSpaceDN/>
              <w:adjustRightInd/>
              <w:spacing w:before="120" w:after="120"/>
              <w:jc w:val="both"/>
              <w:textAlignment w:val="auto"/>
              <w:rPr>
                <w:rFonts w:hint="default" w:ascii="宋体" w:hAnsi="Times New Roman" w:eastAsia="宋体"/>
                <w:sz w:val="21"/>
                <w:lang w:val="en-US" w:eastAsia="zh-CN"/>
              </w:rPr>
            </w:pPr>
            <w:r>
              <w:rPr>
                <w:rFonts w:hint="eastAsia" w:ascii="宋体" w:hAnsi="Times New Roman"/>
                <w:sz w:val="21"/>
                <w:lang w:val="en-US" w:eastAsia="zh-CN"/>
              </w:rPr>
              <w:t>刘鑫，原宇博，李成杰，李辉辉，徐欣钰</w:t>
            </w:r>
          </w:p>
        </w:tc>
      </w:tr>
      <w:tr w14:paraId="41FEA6B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2" w:hRule="atLeast"/>
        </w:trPr>
        <w:tc>
          <w:tcPr>
            <w:tcW w:w="1080" w:type="dxa"/>
            <w:noWrap w:val="0"/>
            <w:vAlign w:val="center"/>
          </w:tcPr>
          <w:p w14:paraId="54878CAB">
            <w:pPr>
              <w:snapToGrid w:val="0"/>
              <w:spacing w:before="120" w:after="120" w:line="160" w:lineRule="exact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ascii="黑体" w:eastAsia="黑体"/>
                <w:b/>
                <w:sz w:val="24"/>
              </w:rPr>
              <w:t>PPQA</w:t>
            </w:r>
          </w:p>
          <w:p w14:paraId="605BECE2">
            <w:pPr>
              <w:snapToGrid w:val="0"/>
              <w:spacing w:before="120" w:after="120" w:line="160" w:lineRule="exact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签名</w:t>
            </w:r>
          </w:p>
        </w:tc>
        <w:tc>
          <w:tcPr>
            <w:tcW w:w="7963" w:type="dxa"/>
            <w:gridSpan w:val="7"/>
            <w:noWrap w:val="0"/>
            <w:vAlign w:val="center"/>
          </w:tcPr>
          <w:p w14:paraId="4AB163FE">
            <w:pPr>
              <w:spacing w:before="120" w:after="120"/>
              <w:jc w:val="both"/>
              <w:rPr>
                <w:rFonts w:hint="eastAsia" w:ascii="宋体" w:eastAsia="宋体"/>
                <w:sz w:val="21"/>
                <w:lang w:val="en-US" w:eastAsia="zh-CN"/>
              </w:rPr>
            </w:pPr>
            <w:r>
              <w:rPr>
                <w:rFonts w:hint="eastAsia" w:ascii="宋体"/>
                <w:sz w:val="21"/>
                <w:lang w:val="en-US" w:eastAsia="zh-CN"/>
              </w:rPr>
              <w:t>徐欣钰</w:t>
            </w:r>
          </w:p>
        </w:tc>
      </w:tr>
      <w:tr w14:paraId="72CFCBF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2" w:hRule="atLeast"/>
        </w:trPr>
        <w:tc>
          <w:tcPr>
            <w:tcW w:w="1080" w:type="dxa"/>
            <w:noWrap w:val="0"/>
            <w:vAlign w:val="top"/>
          </w:tcPr>
          <w:p w14:paraId="3345A02A">
            <w:pPr>
              <w:pStyle w:val="66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高层经理签名</w:t>
            </w:r>
          </w:p>
        </w:tc>
        <w:tc>
          <w:tcPr>
            <w:tcW w:w="7963" w:type="dxa"/>
            <w:gridSpan w:val="7"/>
            <w:noWrap w:val="0"/>
            <w:vAlign w:val="center"/>
          </w:tcPr>
          <w:p w14:paraId="674E2841">
            <w:pPr>
              <w:pStyle w:val="48"/>
              <w:rPr>
                <w:rFonts w:hint="eastAsia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刘鑫</w:t>
            </w:r>
          </w:p>
        </w:tc>
      </w:tr>
      <w:tr w14:paraId="64B7D41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2" w:hRule="atLeast"/>
        </w:trPr>
        <w:tc>
          <w:tcPr>
            <w:tcW w:w="1080" w:type="dxa"/>
            <w:noWrap w:val="0"/>
            <w:vAlign w:val="center"/>
          </w:tcPr>
          <w:p w14:paraId="33DEE41E">
            <w:pPr>
              <w:spacing w:before="120" w:after="120" w:line="240" w:lineRule="exac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评审意见执行情况</w:t>
            </w:r>
          </w:p>
        </w:tc>
        <w:tc>
          <w:tcPr>
            <w:tcW w:w="7963" w:type="dxa"/>
            <w:gridSpan w:val="7"/>
            <w:noWrap w:val="0"/>
            <w:vAlign w:val="top"/>
          </w:tcPr>
          <w:p w14:paraId="7F9CACC6">
            <w:pPr>
              <w:spacing w:before="120" w:after="120" w:line="240" w:lineRule="exact"/>
              <w:jc w:val="both"/>
              <w:rPr>
                <w:rFonts w:hint="eastAsia" w:ascii="宋体" w:hAnsi="Times New Roman" w:eastAsia="宋体" w:cs="Times New Roman"/>
                <w:snapToGrid/>
                <w:sz w:val="21"/>
                <w:lang w:val="en-US" w:eastAsia="zh-CN" w:bidi="ar-SA"/>
              </w:rPr>
            </w:pPr>
            <w:bookmarkStart w:id="1" w:name="_GoBack"/>
            <w:r>
              <w:rPr>
                <w:rFonts w:hint="eastAsia" w:ascii="宋体" w:hAnsi="Times New Roman" w:eastAsia="宋体" w:cs="Times New Roman"/>
                <w:snapToGrid/>
                <w:sz w:val="21"/>
                <w:lang w:val="en-US" w:eastAsia="zh-CN" w:bidi="ar-SA"/>
              </w:rPr>
              <w:t>已按评审意见进行了正确的修改。</w:t>
            </w:r>
          </w:p>
          <w:bookmarkEnd w:id="1"/>
          <w:p w14:paraId="168F4E71">
            <w:pPr>
              <w:spacing w:before="120" w:after="120" w:line="240" w:lineRule="exact"/>
              <w:jc w:val="righ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1"/>
                <w:szCs w:val="21"/>
              </w:rPr>
              <w:t>审核人：</w:t>
            </w:r>
            <w:r>
              <w:rPr>
                <w:rFonts w:hint="eastAsia" w:ascii="宋体"/>
                <w:sz w:val="21"/>
                <w:szCs w:val="21"/>
                <w:lang w:val="en-US" w:eastAsia="zh-CN"/>
              </w:rPr>
              <w:t>刘鑫</w:t>
            </w:r>
            <w:r>
              <w:rPr>
                <w:rFonts w:hint="eastAsia" w:ascii="宋体"/>
                <w:sz w:val="24"/>
              </w:rPr>
              <w:t>　202</w:t>
            </w:r>
            <w:r>
              <w:rPr>
                <w:rFonts w:hint="eastAsia" w:ascii="宋体"/>
                <w:sz w:val="24"/>
                <w:lang w:val="en-US" w:eastAsia="zh-CN"/>
              </w:rPr>
              <w:t>4</w:t>
            </w:r>
            <w:r>
              <w:rPr>
                <w:rFonts w:hint="eastAsia" w:ascii="宋体"/>
                <w:sz w:val="24"/>
              </w:rPr>
              <w:t>年</w:t>
            </w:r>
            <w:r>
              <w:rPr>
                <w:rFonts w:hint="eastAsia" w:ascii="宋体"/>
                <w:sz w:val="24"/>
                <w:lang w:val="en-US" w:eastAsia="zh-CN"/>
              </w:rPr>
              <w:t>12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hint="eastAsia" w:ascii="宋体"/>
                <w:sz w:val="24"/>
                <w:lang w:val="en-US" w:eastAsia="zh-CN"/>
              </w:rPr>
              <w:t>30</w:t>
            </w:r>
            <w:r>
              <w:rPr>
                <w:rFonts w:hint="eastAsia" w:ascii="宋体"/>
                <w:sz w:val="24"/>
              </w:rPr>
              <w:t>日</w:t>
            </w:r>
          </w:p>
        </w:tc>
      </w:tr>
    </w:tbl>
    <w:p w14:paraId="6FFEC3ED">
      <w:pPr>
        <w:spacing w:line="20" w:lineRule="exact"/>
      </w:pPr>
    </w:p>
    <w:p w14:paraId="396022E0">
      <w:pPr>
        <w:pStyle w:val="70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</w:t>
      </w:r>
      <w:r>
        <w:rPr>
          <w:sz w:val="30"/>
        </w:rPr>
        <w:t xml:space="preserve"> </w:t>
      </w:r>
      <w:r>
        <w:rPr>
          <w:rFonts w:hint="eastAsia"/>
          <w:sz w:val="30"/>
        </w:rPr>
        <w:t>议</w:t>
      </w:r>
      <w:r>
        <w:rPr>
          <w:sz w:val="30"/>
        </w:rPr>
        <w:t xml:space="preserve"> </w:t>
      </w:r>
      <w:r>
        <w:rPr>
          <w:rFonts w:hint="eastAsia"/>
          <w:sz w:val="30"/>
        </w:rPr>
        <w:t>记</w:t>
      </w:r>
      <w:r>
        <w:rPr>
          <w:sz w:val="30"/>
        </w:rPr>
        <w:t xml:space="preserve"> </w:t>
      </w:r>
      <w:r>
        <w:rPr>
          <w:rFonts w:hint="eastAsia"/>
          <w:sz w:val="30"/>
        </w:rPr>
        <w:t>录</w:t>
      </w:r>
      <w:bookmarkEnd w:id="0"/>
    </w:p>
    <w:tbl>
      <w:tblPr>
        <w:tblStyle w:val="40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5"/>
      </w:tblGrid>
      <w:tr w14:paraId="2A6BEE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80" w:hRule="atLeast"/>
        </w:trPr>
        <w:tc>
          <w:tcPr>
            <w:tcW w:w="9015" w:type="dxa"/>
            <w:tcBorders>
              <w:bottom w:val="single" w:color="auto" w:sz="4" w:space="0"/>
            </w:tcBorders>
            <w:noWrap w:val="0"/>
            <w:vAlign w:val="top"/>
          </w:tcPr>
          <w:p w14:paraId="5D231788">
            <w:pPr>
              <w:pStyle w:val="39"/>
              <w:jc w:val="left"/>
              <w:rPr>
                <w:rFonts w:hint="eastAsia" w:cs="Arial"/>
                <w:b w:val="0"/>
                <w:bCs w:val="0"/>
                <w:sz w:val="21"/>
              </w:rPr>
            </w:pPr>
          </w:p>
          <w:p w14:paraId="3CC8A970">
            <w:pPr>
              <w:spacing w:line="360" w:lineRule="auto"/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时间：</w:t>
            </w:r>
            <w:r>
              <w:rPr>
                <w:rFonts w:hint="eastAsia" w:ascii="宋体"/>
                <w:sz w:val="21"/>
                <w:szCs w:val="21"/>
                <w:lang w:val="en-US" w:eastAsia="zh-CN"/>
              </w:rPr>
              <w:t>12</w:t>
            </w:r>
            <w:r>
              <w:rPr>
                <w:rFonts w:hint="eastAsia" w:ascii="宋体"/>
                <w:sz w:val="21"/>
                <w:szCs w:val="21"/>
              </w:rPr>
              <w:t>月</w:t>
            </w:r>
            <w:r>
              <w:rPr>
                <w:rFonts w:hint="eastAsia" w:ascii="宋体"/>
                <w:sz w:val="21"/>
                <w:szCs w:val="21"/>
                <w:lang w:val="en-US" w:eastAsia="zh-CN"/>
              </w:rPr>
              <w:t>30</w:t>
            </w:r>
            <w:r>
              <w:rPr>
                <w:rFonts w:hint="eastAsia" w:ascii="宋体"/>
                <w:sz w:val="21"/>
                <w:szCs w:val="21"/>
              </w:rPr>
              <w:t xml:space="preserve">日下午13:00开始    </w:t>
            </w:r>
          </w:p>
          <w:p w14:paraId="084B3DB8">
            <w:pPr>
              <w:spacing w:line="360" w:lineRule="auto"/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eastAsia" w:ascii="宋体"/>
                <w:sz w:val="21"/>
                <w:szCs w:val="21"/>
              </w:rPr>
              <w:t>参与人员：</w:t>
            </w:r>
            <w:r>
              <w:rPr>
                <w:rFonts w:hint="eastAsia" w:ascii="宋体"/>
                <w:sz w:val="21"/>
                <w:szCs w:val="21"/>
                <w:lang w:val="en-US" w:eastAsia="zh-CN"/>
              </w:rPr>
              <w:t>刘鑫，原宇博，李成杰，李辉辉，徐欣钰</w:t>
            </w:r>
          </w:p>
          <w:p w14:paraId="3B6BE9FB">
            <w:pPr>
              <w:spacing w:line="360" w:lineRule="auto"/>
              <w:rPr>
                <w:rFonts w:hint="eastAsia" w:ascii="宋体"/>
                <w:sz w:val="21"/>
                <w:szCs w:val="21"/>
              </w:rPr>
            </w:pPr>
          </w:p>
          <w:p w14:paraId="50F917C2">
            <w:pPr>
              <w:spacing w:line="360" w:lineRule="auto"/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会议记录如下：</w:t>
            </w:r>
          </w:p>
          <w:p w14:paraId="35428498">
            <w:pPr>
              <w:spacing w:line="360" w:lineRule="auto"/>
              <w:rPr>
                <w:rFonts w:hint="eastAsia" w:ascii="宋体"/>
                <w:sz w:val="21"/>
                <w:szCs w:val="21"/>
              </w:rPr>
            </w:pPr>
          </w:p>
          <w:p w14:paraId="0DCB355B">
            <w:pPr>
              <w:spacing w:line="360" w:lineRule="auto"/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1.本阶段内所有的项目问题已经关闭。</w:t>
            </w:r>
          </w:p>
          <w:p w14:paraId="0BB3C703">
            <w:pPr>
              <w:spacing w:line="360" w:lineRule="auto"/>
              <w:rPr>
                <w:rFonts w:hint="eastAsia" w:ascii="宋体"/>
                <w:sz w:val="21"/>
                <w:szCs w:val="21"/>
              </w:rPr>
            </w:pPr>
          </w:p>
          <w:p w14:paraId="73261082">
            <w:pPr>
              <w:spacing w:line="360" w:lineRule="auto"/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2.本阶段内所有的同行评审问题已经关闭。</w:t>
            </w:r>
          </w:p>
          <w:p w14:paraId="67ABE71B">
            <w:pPr>
              <w:spacing w:line="360" w:lineRule="auto"/>
              <w:rPr>
                <w:rFonts w:hint="eastAsia" w:ascii="宋体"/>
                <w:sz w:val="21"/>
                <w:szCs w:val="21"/>
              </w:rPr>
            </w:pPr>
          </w:p>
          <w:p w14:paraId="6DBF6C3C">
            <w:pPr>
              <w:spacing w:line="360" w:lineRule="auto"/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3.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/>
                <w:sz w:val="21"/>
                <w:szCs w:val="21"/>
              </w:rPr>
              <w:t>该项目按计划完成，实际规模小于计划规模相符，偏差值属于可控范围之内（没有超过阈值）。本阶段任务包完成情况为100%，本阶段期间出现的问题都已关闭。工期和规模的偏差都没有超出项目开发计划中定义的控制阈值。</w:t>
            </w:r>
          </w:p>
          <w:p w14:paraId="48DF2078">
            <w:pPr>
              <w:spacing w:line="360" w:lineRule="auto"/>
              <w:rPr>
                <w:rFonts w:hint="eastAsia" w:ascii="宋体"/>
                <w:sz w:val="21"/>
                <w:szCs w:val="21"/>
              </w:rPr>
            </w:pPr>
          </w:p>
          <w:p w14:paraId="3F0F5F67">
            <w:pPr>
              <w:spacing w:line="360" w:lineRule="auto"/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4.需求固定后，重新对设计规模做了估计，修改了项目进度计划，将后台管理功能模块细分为用户管理，华迪学员管理和系统管理3个部分。修改计划向CCB做了申请与确认。下一阶段工作按新计划安排。没有改变项目结项日期。</w:t>
            </w:r>
          </w:p>
          <w:p w14:paraId="2ACAC941">
            <w:pPr>
              <w:rPr>
                <w:rFonts w:hint="eastAsia" w:ascii="宋体"/>
                <w:sz w:val="21"/>
                <w:szCs w:val="21"/>
              </w:rPr>
            </w:pPr>
          </w:p>
          <w:p w14:paraId="2AEBA074">
            <w:pPr>
              <w:rPr>
                <w:rFonts w:hint="eastAsia" w:ascii="宋体"/>
                <w:sz w:val="21"/>
                <w:szCs w:val="21"/>
              </w:rPr>
            </w:pPr>
          </w:p>
          <w:p w14:paraId="58A0B33D">
            <w:pPr>
              <w:pStyle w:val="3"/>
              <w:ind w:left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总结：此里程碑没有超出项目开发计划中定义的控制阈值</w:t>
            </w:r>
          </w:p>
          <w:p w14:paraId="41DF5ADF">
            <w:pPr>
              <w:pStyle w:val="3"/>
              <w:ind w:left="0"/>
              <w:rPr>
                <w:rFonts w:hint="eastAsia"/>
              </w:rPr>
            </w:pPr>
          </w:p>
          <w:p w14:paraId="101C682B">
            <w:pPr>
              <w:pStyle w:val="3"/>
              <w:ind w:left="0"/>
              <w:rPr>
                <w:rFonts w:hint="eastAsia"/>
              </w:rPr>
            </w:pPr>
          </w:p>
          <w:p w14:paraId="655B7191">
            <w:pPr>
              <w:pStyle w:val="48"/>
              <w:rPr>
                <w:rFonts w:hint="eastAsia"/>
              </w:rPr>
            </w:pPr>
          </w:p>
        </w:tc>
      </w:tr>
    </w:tbl>
    <w:p w14:paraId="3C168AC9">
      <w:pPr>
        <w:wordWrap w:val="0"/>
        <w:jc w:val="right"/>
        <w:rPr>
          <w:rFonts w:hint="eastAsia"/>
        </w:rPr>
      </w:pPr>
    </w:p>
    <w:p w14:paraId="56DB6BAD">
      <w:pPr>
        <w:jc w:val="right"/>
        <w:rPr>
          <w:sz w:val="24"/>
        </w:rPr>
      </w:pPr>
      <w:r>
        <w:rPr>
          <w:rFonts w:hint="eastAsia"/>
          <w:sz w:val="24"/>
        </w:rPr>
        <w:t>记录员：</w:t>
      </w:r>
      <w:r>
        <w:rPr>
          <w:rFonts w:hint="eastAsia"/>
          <w:sz w:val="24"/>
          <w:lang w:val="en-US" w:eastAsia="zh-CN"/>
        </w:rPr>
        <w:t>徐欣钰</w:t>
      </w:r>
      <w:r>
        <w:rPr>
          <w:rFonts w:hint="eastAsia"/>
          <w:sz w:val="24"/>
        </w:rPr>
        <w:t xml:space="preserve">            第 </w:t>
      </w:r>
      <w:r>
        <w:rPr>
          <w:rFonts w:hint="eastAsia"/>
          <w:sz w:val="24"/>
          <w:u w:val="single"/>
        </w:rPr>
        <w:t xml:space="preserve">  1  </w:t>
      </w:r>
      <w:r>
        <w:rPr>
          <w:rFonts w:hint="eastAsia"/>
          <w:sz w:val="24"/>
        </w:rPr>
        <w:t xml:space="preserve"> 页  共 </w:t>
      </w:r>
      <w:r>
        <w:rPr>
          <w:rFonts w:hint="eastAsia"/>
          <w:sz w:val="24"/>
          <w:u w:val="single"/>
        </w:rPr>
        <w:t xml:space="preserve">  1   </w:t>
      </w:r>
      <w:r>
        <w:rPr>
          <w:rFonts w:hint="eastAsia"/>
          <w:sz w:val="24"/>
        </w:rPr>
        <w:t>页</w:t>
      </w:r>
    </w:p>
    <w:p w14:paraId="1FDAE766">
      <w:pPr>
        <w:pStyle w:val="70"/>
        <w:jc w:val="center"/>
        <w:rPr>
          <w:rFonts w:hint="eastAsia"/>
          <w:sz w:val="30"/>
        </w:rPr>
      </w:pPr>
    </w:p>
    <w:p w14:paraId="66B66FD3">
      <w:pPr>
        <w:pStyle w:val="70"/>
        <w:jc w:val="center"/>
        <w:rPr>
          <w:rFonts w:hint="eastAsia"/>
          <w:sz w:val="30"/>
        </w:rPr>
      </w:pPr>
    </w:p>
    <w:p w14:paraId="11DCF5AB">
      <w:pPr>
        <w:pStyle w:val="70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40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980"/>
        <w:gridCol w:w="2497"/>
        <w:gridCol w:w="1643"/>
        <w:gridCol w:w="1260"/>
      </w:tblGrid>
      <w:tr w14:paraId="463897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 w14:paraId="33E8EFC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noWrap w:val="0"/>
            <w:vAlign w:val="center"/>
          </w:tcPr>
          <w:p w14:paraId="3A38721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noWrap w:val="0"/>
            <w:vAlign w:val="center"/>
          </w:tcPr>
          <w:p w14:paraId="451D70A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97" w:type="dxa"/>
            <w:tcBorders>
              <w:top w:val="single" w:color="auto" w:sz="12" w:space="0"/>
            </w:tcBorders>
            <w:noWrap w:val="0"/>
            <w:vAlign w:val="center"/>
          </w:tcPr>
          <w:p w14:paraId="0246091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43" w:type="dxa"/>
            <w:tcBorders>
              <w:top w:val="single" w:color="auto" w:sz="12" w:space="0"/>
            </w:tcBorders>
            <w:noWrap w:val="0"/>
            <w:vAlign w:val="center"/>
          </w:tcPr>
          <w:p w14:paraId="1314408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 w14:paraId="3A515AF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14:paraId="30350C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 w14:paraId="56C8A4E8"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1</w:t>
            </w:r>
          </w:p>
        </w:tc>
        <w:tc>
          <w:tcPr>
            <w:tcW w:w="1260" w:type="dxa"/>
            <w:noWrap w:val="0"/>
            <w:vAlign w:val="center"/>
          </w:tcPr>
          <w:p w14:paraId="1DD445A1"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  <w:lang w:val="en-US" w:eastAsia="zh-CN"/>
              </w:rPr>
              <w:t>刘</w:t>
            </w:r>
            <w:r>
              <w:rPr>
                <w:rFonts w:hint="eastAsia" w:ascii="宋体"/>
              </w:rPr>
              <w:t>鑫</w:t>
            </w:r>
          </w:p>
        </w:tc>
        <w:tc>
          <w:tcPr>
            <w:tcW w:w="1980" w:type="dxa"/>
            <w:noWrap w:val="0"/>
            <w:vAlign w:val="center"/>
          </w:tcPr>
          <w:p w14:paraId="09D36BD3">
            <w:pPr>
              <w:spacing w:before="20" w:after="20"/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项目经理</w:t>
            </w:r>
          </w:p>
        </w:tc>
        <w:tc>
          <w:tcPr>
            <w:tcW w:w="2497" w:type="dxa"/>
            <w:noWrap w:val="0"/>
            <w:vAlign w:val="center"/>
          </w:tcPr>
          <w:p w14:paraId="283084A4">
            <w:pPr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华腾云智集团</w:t>
            </w:r>
          </w:p>
        </w:tc>
        <w:tc>
          <w:tcPr>
            <w:tcW w:w="1643" w:type="dxa"/>
            <w:noWrap w:val="0"/>
            <w:vAlign w:val="center"/>
          </w:tcPr>
          <w:p w14:paraId="07F8E16C"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  <w:lang w:val="en-US" w:eastAsia="zh-CN"/>
              </w:rPr>
              <w:t>刘</w:t>
            </w:r>
            <w:r>
              <w:rPr>
                <w:rFonts w:hint="eastAsia" w:ascii="宋体"/>
              </w:rPr>
              <w:t>鑫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 w14:paraId="78FE24A5"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无</w:t>
            </w:r>
          </w:p>
        </w:tc>
      </w:tr>
      <w:tr w14:paraId="7DD701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 w14:paraId="65A1CAC0"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2</w:t>
            </w:r>
          </w:p>
        </w:tc>
        <w:tc>
          <w:tcPr>
            <w:tcW w:w="1260" w:type="dxa"/>
            <w:noWrap w:val="0"/>
            <w:vAlign w:val="center"/>
          </w:tcPr>
          <w:p w14:paraId="5674FBE6">
            <w:pPr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原宇博</w:t>
            </w:r>
          </w:p>
        </w:tc>
        <w:tc>
          <w:tcPr>
            <w:tcW w:w="1980" w:type="dxa"/>
            <w:noWrap w:val="0"/>
            <w:vAlign w:val="center"/>
          </w:tcPr>
          <w:p w14:paraId="40C8D8EE">
            <w:pPr>
              <w:spacing w:before="20" w:after="20"/>
              <w:jc w:val="center"/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全栈工程师</w:t>
            </w:r>
          </w:p>
        </w:tc>
        <w:tc>
          <w:tcPr>
            <w:tcW w:w="2497" w:type="dxa"/>
            <w:noWrap w:val="0"/>
            <w:vAlign w:val="center"/>
          </w:tcPr>
          <w:p w14:paraId="23324377">
            <w:pPr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华腾云智集团</w:t>
            </w:r>
          </w:p>
        </w:tc>
        <w:tc>
          <w:tcPr>
            <w:tcW w:w="1643" w:type="dxa"/>
            <w:noWrap w:val="0"/>
            <w:vAlign w:val="center"/>
          </w:tcPr>
          <w:p w14:paraId="412256C5">
            <w:pPr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原宇博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 w14:paraId="64D4F506"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无</w:t>
            </w:r>
          </w:p>
        </w:tc>
      </w:tr>
      <w:tr w14:paraId="677015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 w14:paraId="6EE44FB1"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3</w:t>
            </w:r>
          </w:p>
        </w:tc>
        <w:tc>
          <w:tcPr>
            <w:tcW w:w="1260" w:type="dxa"/>
            <w:noWrap w:val="0"/>
            <w:vAlign w:val="center"/>
          </w:tcPr>
          <w:p w14:paraId="42607596">
            <w:pPr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李成杰</w:t>
            </w:r>
          </w:p>
        </w:tc>
        <w:tc>
          <w:tcPr>
            <w:tcW w:w="1980" w:type="dxa"/>
            <w:noWrap w:val="0"/>
            <w:vAlign w:val="center"/>
          </w:tcPr>
          <w:p w14:paraId="609BD382">
            <w:pPr>
              <w:spacing w:before="20" w:after="20"/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数据分析工程师</w:t>
            </w:r>
          </w:p>
        </w:tc>
        <w:tc>
          <w:tcPr>
            <w:tcW w:w="2497" w:type="dxa"/>
            <w:noWrap w:val="0"/>
            <w:vAlign w:val="center"/>
          </w:tcPr>
          <w:p w14:paraId="6B556C91">
            <w:pPr>
              <w:jc w:val="center"/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华腾云智集团</w:t>
            </w:r>
          </w:p>
        </w:tc>
        <w:tc>
          <w:tcPr>
            <w:tcW w:w="1643" w:type="dxa"/>
            <w:noWrap w:val="0"/>
            <w:vAlign w:val="center"/>
          </w:tcPr>
          <w:p w14:paraId="49E7FF43">
            <w:pPr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李成杰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 w14:paraId="4D366C5E"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无</w:t>
            </w:r>
          </w:p>
        </w:tc>
      </w:tr>
      <w:tr w14:paraId="79628D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 w14:paraId="4A1AEE17"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4</w:t>
            </w:r>
          </w:p>
        </w:tc>
        <w:tc>
          <w:tcPr>
            <w:tcW w:w="1260" w:type="dxa"/>
            <w:noWrap w:val="0"/>
            <w:vAlign w:val="center"/>
          </w:tcPr>
          <w:p w14:paraId="6F757B55">
            <w:pPr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李辉辉</w:t>
            </w:r>
          </w:p>
        </w:tc>
        <w:tc>
          <w:tcPr>
            <w:tcW w:w="1980" w:type="dxa"/>
            <w:noWrap w:val="0"/>
            <w:vAlign w:val="center"/>
          </w:tcPr>
          <w:p w14:paraId="386E38B1">
            <w:pPr>
              <w:spacing w:before="20" w:after="20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  <w:lang w:val="en-US" w:eastAsia="zh-CN"/>
              </w:rPr>
              <w:t>测试</w:t>
            </w:r>
            <w:r>
              <w:rPr>
                <w:rFonts w:hint="eastAsia" w:ascii="宋体"/>
              </w:rPr>
              <w:t>工程师</w:t>
            </w:r>
          </w:p>
        </w:tc>
        <w:tc>
          <w:tcPr>
            <w:tcW w:w="2497" w:type="dxa"/>
            <w:noWrap w:val="0"/>
            <w:vAlign w:val="center"/>
          </w:tcPr>
          <w:p w14:paraId="4DFF441D"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  <w:lang w:val="en-US" w:eastAsia="zh-CN"/>
              </w:rPr>
              <w:t>华腾云智集团</w:t>
            </w:r>
          </w:p>
        </w:tc>
        <w:tc>
          <w:tcPr>
            <w:tcW w:w="1643" w:type="dxa"/>
            <w:noWrap w:val="0"/>
            <w:vAlign w:val="center"/>
          </w:tcPr>
          <w:p w14:paraId="40DD5E4A">
            <w:pPr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李辉辉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 w14:paraId="40C1EAC2"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无</w:t>
            </w:r>
          </w:p>
        </w:tc>
      </w:tr>
      <w:tr w14:paraId="0A31DF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 w14:paraId="3239A16E"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5</w:t>
            </w:r>
          </w:p>
        </w:tc>
        <w:tc>
          <w:tcPr>
            <w:tcW w:w="1260" w:type="dxa"/>
            <w:noWrap w:val="0"/>
            <w:vAlign w:val="center"/>
          </w:tcPr>
          <w:p w14:paraId="05EBB11F">
            <w:pPr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徐欣钰</w:t>
            </w:r>
          </w:p>
        </w:tc>
        <w:tc>
          <w:tcPr>
            <w:tcW w:w="1980" w:type="dxa"/>
            <w:noWrap w:val="0"/>
            <w:vAlign w:val="center"/>
          </w:tcPr>
          <w:p w14:paraId="36D3D6E5">
            <w:pPr>
              <w:spacing w:before="20" w:after="20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  <w:lang w:val="en-US" w:eastAsia="zh-CN"/>
              </w:rPr>
              <w:t>爬虫</w:t>
            </w:r>
            <w:r>
              <w:rPr>
                <w:rFonts w:hint="eastAsia" w:ascii="宋体"/>
              </w:rPr>
              <w:t>工程师</w:t>
            </w:r>
          </w:p>
        </w:tc>
        <w:tc>
          <w:tcPr>
            <w:tcW w:w="2497" w:type="dxa"/>
            <w:noWrap w:val="0"/>
            <w:vAlign w:val="center"/>
          </w:tcPr>
          <w:p w14:paraId="6FCCC457">
            <w:pPr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华腾云智集团</w:t>
            </w:r>
          </w:p>
        </w:tc>
        <w:tc>
          <w:tcPr>
            <w:tcW w:w="1643" w:type="dxa"/>
            <w:noWrap w:val="0"/>
            <w:vAlign w:val="center"/>
          </w:tcPr>
          <w:p w14:paraId="4E369F6B">
            <w:pPr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徐欣钰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 w14:paraId="58622DE1"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无</w:t>
            </w:r>
          </w:p>
        </w:tc>
      </w:tr>
      <w:tr w14:paraId="549E9D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 w14:paraId="22B482C7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02FC8B92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 w14:paraId="564DF61B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noWrap w:val="0"/>
            <w:vAlign w:val="center"/>
          </w:tcPr>
          <w:p w14:paraId="48A35E9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noWrap w:val="0"/>
            <w:vAlign w:val="center"/>
          </w:tcPr>
          <w:p w14:paraId="5CF477F6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 w14:paraId="6FC42205">
            <w:pPr>
              <w:jc w:val="center"/>
              <w:rPr>
                <w:rFonts w:hint="eastAsia"/>
                <w:sz w:val="24"/>
              </w:rPr>
            </w:pPr>
          </w:p>
        </w:tc>
      </w:tr>
      <w:tr w14:paraId="432269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 w14:paraId="4AEC4DAF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2B94785B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 w14:paraId="1C20C874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noWrap w:val="0"/>
            <w:vAlign w:val="center"/>
          </w:tcPr>
          <w:p w14:paraId="213BE12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noWrap w:val="0"/>
            <w:vAlign w:val="center"/>
          </w:tcPr>
          <w:p w14:paraId="3BF973C4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 w14:paraId="7A4788DD">
            <w:pPr>
              <w:jc w:val="center"/>
              <w:rPr>
                <w:rFonts w:hint="eastAsia"/>
                <w:sz w:val="24"/>
              </w:rPr>
            </w:pPr>
          </w:p>
        </w:tc>
      </w:tr>
      <w:tr w14:paraId="2DDE7B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noWrap w:val="0"/>
            <w:vAlign w:val="center"/>
          </w:tcPr>
          <w:p w14:paraId="4B994D2B">
            <w:pPr>
              <w:pStyle w:val="31"/>
              <w:spacing w:before="0" w:after="0"/>
              <w:rPr>
                <w:rFonts w:hint="eastAsia" w:ascii="Arial"/>
                <w:caps w:val="0"/>
                <w:szCs w:val="20"/>
              </w:rPr>
            </w:pPr>
            <w:r>
              <w:rPr>
                <w:rFonts w:hint="eastAsia" w:ascii="Arial"/>
                <w:caps w:val="0"/>
                <w:szCs w:val="20"/>
              </w:rPr>
              <w:t>填表说明</w:t>
            </w:r>
          </w:p>
        </w:tc>
      </w:tr>
      <w:tr w14:paraId="0C83D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 w14:paraId="529113B0">
            <w:pPr>
              <w:numPr>
                <w:ilvl w:val="0"/>
                <w:numId w:val="12"/>
              </w:num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角色可以是开发者、PPQA、评审员、记录员、评审组织者、管理人员、客户等，角色名应当反映在评审会议中担任的职责。</w:t>
            </w:r>
          </w:p>
          <w:p w14:paraId="69AF887D">
            <w:pPr>
              <w:numPr>
                <w:ilvl w:val="0"/>
                <w:numId w:val="12"/>
              </w:numPr>
              <w:jc w:val="both"/>
              <w:rPr>
                <w:rFonts w:hint="eastAsia"/>
              </w:rPr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64AA2B5D">
      <w:pPr>
        <w:rPr>
          <w:rFonts w:hint="eastAsia"/>
        </w:rPr>
      </w:pPr>
    </w:p>
    <w:sectPr>
      <w:headerReference r:id="rId7" w:type="default"/>
      <w:footerReference r:id="rId8" w:type="default"/>
      <w:pgSz w:w="11907" w:h="16840"/>
      <w:pgMar w:top="1701" w:right="1440" w:bottom="1599" w:left="1440" w:header="1077" w:footer="720" w:gutter="0"/>
      <w:pgNumType w:fmt="decimal" w:start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C5E915">
    <w:pPr>
      <w:pStyle w:val="29"/>
    </w:pPr>
    <w:r>
      <w:rPr>
        <w:rFonts w:hint="eastAsia"/>
      </w:rPr>
      <w:t>Add：</w:t>
    </w:r>
    <w:r>
      <w:rPr>
        <w:rFonts w:hint="eastAsia" w:eastAsia="宋体"/>
        <w:lang w:val="en-US" w:eastAsia="zh-CN"/>
      </w:rPr>
      <w:t>山西省太原市尖草坪区学院路3号中北大学</w:t>
    </w:r>
    <w:r>
      <w:rPr>
        <w:rFonts w:hint="eastAsia"/>
      </w:rPr>
      <w:t xml:space="preserve">   Tel: </w:t>
    </w:r>
    <w:r>
      <w:rPr>
        <w:rFonts w:hint="eastAsia" w:eastAsia="宋体"/>
        <w:lang w:val="en-US" w:eastAsia="zh-CN"/>
      </w:rPr>
      <w:t>18334855471</w:t>
    </w:r>
    <w:r>
      <w:rPr>
        <w:rFonts w:ascii="宋体" w:hAnsi="宋体" w:eastAsia="宋体"/>
      </w:rPr>
      <w:t xml:space="preserve">  </w:t>
    </w:r>
    <w:r>
      <w:rPr>
        <w:rFonts w:hint="eastAsia" w:ascii="宋体" w:hAnsi="宋体" w:eastAsia="宋体"/>
        <w:lang w:val="en-US" w:eastAsia="zh-CN"/>
      </w:rPr>
      <w:t xml:space="preserve">          </w:t>
    </w:r>
    <w:r>
      <w:rPr>
        <w:rFonts w:hint="eastAsia" w:ascii="宋体" w:hAnsi="宋体" w:eastAsia="宋体"/>
      </w:rPr>
      <w:t>第</w:t>
    </w:r>
    <w:r>
      <w:rPr>
        <w:rFonts w:hint="eastAsia" w:ascii="宋体" w:hAnsi="宋体" w:eastAsia="宋体"/>
        <w:lang w:val="en-US" w:eastAsia="zh-CN"/>
      </w:rPr>
      <w:t>1</w:t>
    </w:r>
    <w:r>
      <w:rPr>
        <w:rFonts w:hint="eastAsia" w:ascii="宋体" w:hAnsi="宋体" w:eastAsia="宋体"/>
      </w:rPr>
      <w:t>页</w:t>
    </w:r>
    <w:r>
      <w:rPr>
        <w:rFonts w:ascii="宋体" w:hAnsi="宋体" w:eastAsia="宋体"/>
      </w:rPr>
      <w:t xml:space="preserve">  </w:t>
    </w:r>
    <w:r>
      <w:rPr>
        <w:rFonts w:hint="eastAsia" w:ascii="宋体" w:hAnsi="宋体" w:eastAsia="宋体"/>
      </w:rPr>
      <w:t>共</w:t>
    </w:r>
    <w:r>
      <w:rPr>
        <w:rFonts w:hint="eastAsia" w:ascii="宋体" w:hAnsi="宋体" w:eastAsia="宋体"/>
        <w:lang w:val="en-US" w:eastAsia="zh-CN"/>
      </w:rPr>
      <w:t>3</w:t>
    </w:r>
    <w:r>
      <w:rPr>
        <w:rFonts w:hint="eastAsia" w:ascii="宋体" w:hAnsi="宋体" w:eastAsia="宋体"/>
      </w:rPr>
      <w:t>页</w:t>
    </w:r>
  </w:p>
  <w:p w14:paraId="3195CB75">
    <w:pPr>
      <w:pStyle w:val="2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D4459C">
    <w:pPr>
      <w:pStyle w:val="29"/>
      <w:rPr>
        <w:rFonts w:ascii="宋体" w:hAnsi="宋体" w:eastAsia="宋体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55245</wp:posOffset>
              </wp:positionH>
              <wp:positionV relativeFrom="paragraph">
                <wp:posOffset>0</wp:posOffset>
              </wp:positionV>
              <wp:extent cx="56769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769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82D818">
                          <w:pPr>
                            <w:pStyle w:val="29"/>
                          </w:pPr>
                          <w:r>
                            <w:rPr>
                              <w:rFonts w:hint="eastAsia"/>
                            </w:rPr>
                            <w:t>Add：</w:t>
                          </w:r>
                          <w:r>
                            <w:rPr>
                              <w:rFonts w:hint="eastAsia" w:eastAsia="宋体"/>
                              <w:lang w:val="en-US" w:eastAsia="zh-CN"/>
                            </w:rPr>
                            <w:t>山西省太原市尖草坪区学院路3号中北大学</w:t>
                          </w:r>
                          <w:r>
                            <w:rPr>
                              <w:rFonts w:hint="eastAsia"/>
                            </w:rPr>
                            <w:t xml:space="preserve">   Tel: </w:t>
                          </w:r>
                          <w:r>
                            <w:rPr>
                              <w:rFonts w:hint="eastAsia" w:eastAsia="宋体"/>
                              <w:lang w:val="en-US" w:eastAsia="zh-CN"/>
                            </w:rPr>
                            <w:t>18334855471</w:t>
                          </w:r>
                          <w:r>
                            <w:rPr>
                              <w:rFonts w:ascii="宋体" w:hAnsi="宋体" w:eastAsia="宋体"/>
                            </w:rPr>
                            <w:t xml:space="preserve">  </w:t>
                          </w:r>
                          <w:r>
                            <w:rPr>
                              <w:rFonts w:hint="eastAsia" w:ascii="宋体" w:hAnsi="宋体" w:eastAsia="宋体"/>
                              <w:lang w:val="en-US" w:eastAsia="zh-CN"/>
                            </w:rPr>
                            <w:t xml:space="preserve">          </w:t>
                          </w:r>
                          <w:r>
                            <w:rPr>
                              <w:rFonts w:hint="eastAsia" w:ascii="宋体" w:hAnsi="宋体" w:eastAsia="宋体"/>
                            </w:rPr>
                            <w:t>第</w:t>
                          </w:r>
                          <w:r>
                            <w:rPr>
                              <w:rFonts w:hint="eastAsia" w:ascii="宋体" w:hAnsi="宋体" w:eastAsia="宋体"/>
                              <w:lang w:val="en-US" w:eastAsia="zh-CN"/>
                            </w:rPr>
                            <w:t>3</w:t>
                          </w:r>
                          <w:r>
                            <w:rPr>
                              <w:rFonts w:hint="eastAsia" w:ascii="宋体" w:hAnsi="宋体" w:eastAsia="宋体"/>
                            </w:rPr>
                            <w:t>页</w:t>
                          </w:r>
                          <w:r>
                            <w:rPr>
                              <w:rFonts w:ascii="宋体" w:hAnsi="宋体" w:eastAsia="宋体"/>
                            </w:rPr>
                            <w:t xml:space="preserve">  </w:t>
                          </w:r>
                          <w:r>
                            <w:rPr>
                              <w:rFonts w:hint="eastAsia" w:ascii="宋体" w:hAnsi="宋体" w:eastAsia="宋体"/>
                            </w:rPr>
                            <w:t>共</w:t>
                          </w:r>
                          <w:r>
                            <w:rPr>
                              <w:rFonts w:hint="eastAsia" w:ascii="宋体" w:hAnsi="宋体" w:eastAsia="宋体"/>
                              <w:lang w:val="en-US" w:eastAsia="zh-CN"/>
                            </w:rPr>
                            <w:t>3</w:t>
                          </w:r>
                          <w:r>
                            <w:rPr>
                              <w:rFonts w:hint="eastAsia" w:ascii="宋体" w:hAnsi="宋体" w:eastAsia="宋体"/>
                            </w:rPr>
                            <w:t>页</w:t>
                          </w:r>
                        </w:p>
                      </w:txbxContent>
                    </wps:txbx>
                    <wps:bodyPr vert="horz" wrap="squar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4.35pt;margin-top:0pt;height:144pt;width:447pt;mso-position-horizontal-relative:margin;z-index:251659264;mso-width-relative:page;mso-height-relative:page;" filled="f" stroked="f" coordsize="21600,21600" o:gfxdata="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zlDvrSAAAABgEAAA8A&#10;AAAAAAAAAQAgAAAAIgAAAGRycy9kb3ducmV2LnhtbFBLAQIUABQAAAAIAIdO4kDj5QX75AEAAMAD&#10;AAAOAAAAAAAAAAEAIAAAACEBAABkcnMvZTJvRG9jLnhtbFBLBQYAAAAABgAGAFkBAAB3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3282D818">
                    <w:pPr>
                      <w:pStyle w:val="29"/>
                    </w:pPr>
                    <w:r>
                      <w:rPr>
                        <w:rFonts w:hint="eastAsia"/>
                      </w:rPr>
                      <w:t>Add：</w:t>
                    </w:r>
                    <w:r>
                      <w:rPr>
                        <w:rFonts w:hint="eastAsia" w:eastAsia="宋体"/>
                        <w:lang w:val="en-US" w:eastAsia="zh-CN"/>
                      </w:rPr>
                      <w:t>山西省太原市尖草坪区学院路3号中北大学</w:t>
                    </w:r>
                    <w:r>
                      <w:rPr>
                        <w:rFonts w:hint="eastAsia"/>
                      </w:rPr>
                      <w:t xml:space="preserve">   Tel: </w:t>
                    </w:r>
                    <w:r>
                      <w:rPr>
                        <w:rFonts w:hint="eastAsia" w:eastAsia="宋体"/>
                        <w:lang w:val="en-US" w:eastAsia="zh-CN"/>
                      </w:rPr>
                      <w:t>18334855471</w:t>
                    </w:r>
                    <w:r>
                      <w:rPr>
                        <w:rFonts w:ascii="宋体" w:hAnsi="宋体" w:eastAsia="宋体"/>
                      </w:rPr>
                      <w:t xml:space="preserve">  </w:t>
                    </w:r>
                    <w:r>
                      <w:rPr>
                        <w:rFonts w:hint="eastAsia" w:ascii="宋体" w:hAnsi="宋体" w:eastAsia="宋体"/>
                        <w:lang w:val="en-US" w:eastAsia="zh-CN"/>
                      </w:rPr>
                      <w:t xml:space="preserve">          </w:t>
                    </w:r>
                    <w:r>
                      <w:rPr>
                        <w:rFonts w:hint="eastAsia" w:ascii="宋体" w:hAnsi="宋体" w:eastAsia="宋体"/>
                      </w:rPr>
                      <w:t>第</w:t>
                    </w:r>
                    <w:r>
                      <w:rPr>
                        <w:rFonts w:hint="eastAsia" w:ascii="宋体" w:hAnsi="宋体" w:eastAsia="宋体"/>
                        <w:lang w:val="en-US" w:eastAsia="zh-CN"/>
                      </w:rPr>
                      <w:t>3</w:t>
                    </w:r>
                    <w:r>
                      <w:rPr>
                        <w:rFonts w:hint="eastAsia" w:ascii="宋体" w:hAnsi="宋体" w:eastAsia="宋体"/>
                      </w:rPr>
                      <w:t>页</w:t>
                    </w:r>
                    <w:r>
                      <w:rPr>
                        <w:rFonts w:ascii="宋体" w:hAnsi="宋体" w:eastAsia="宋体"/>
                      </w:rPr>
                      <w:t xml:space="preserve">  </w:t>
                    </w:r>
                    <w:r>
                      <w:rPr>
                        <w:rFonts w:hint="eastAsia" w:ascii="宋体" w:hAnsi="宋体" w:eastAsia="宋体"/>
                      </w:rPr>
                      <w:t>共</w:t>
                    </w:r>
                    <w:r>
                      <w:rPr>
                        <w:rFonts w:hint="eastAsia" w:ascii="宋体" w:hAnsi="宋体" w:eastAsia="宋体"/>
                        <w:lang w:val="en-US" w:eastAsia="zh-CN"/>
                      </w:rPr>
                      <w:t>3</w:t>
                    </w:r>
                    <w:r>
                      <w:rPr>
                        <w:rFonts w:hint="eastAsia" w:ascii="宋体" w:hAnsi="宋体" w:eastAsia="宋体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宋体" w:hAnsi="宋体" w:eastAsia="宋体"/>
        <w:lang w:val="en-US" w:eastAsia="zh-CN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66AAC7">
    <w:pPr>
      <w:pStyle w:val="30"/>
      <w:ind w:firstLine="0"/>
      <w:rPr>
        <w:rFonts w:hint="eastAsia"/>
      </w:rPr>
    </w:pPr>
    <w:r>
      <w:rPr>
        <w:rFonts w:hint="eastAsia" w:ascii="宋体" w:eastAsia="宋体"/>
        <w:sz w:val="20"/>
      </w:rPr>
      <w:t>产品化阶段评审报告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A30E56">
    <w:pPr>
      <w:pStyle w:val="30"/>
      <w:ind w:firstLine="0"/>
      <w:rPr>
        <w:rFonts w:hint="eastAsia" w:ascii="宋体" w:eastAsia="宋体"/>
        <w:sz w:val="20"/>
      </w:rPr>
    </w:pPr>
    <w:r>
      <w:rPr>
        <w:rFonts w:hint="eastAsia" w:ascii="宋体" w:eastAsia="宋体"/>
        <w:sz w:val="20"/>
      </w:rPr>
      <w:t>产品化阶段评审报告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2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4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20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2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4"/>
      <w:lvlText w:val="%1.%2"/>
      <w:lvlJc w:val="left"/>
    </w:lvl>
    <w:lvl w:ilvl="2" w:tentative="0">
      <w:start w:val="1"/>
      <w:numFmt w:val="decimal"/>
      <w:pStyle w:val="5"/>
      <w:lvlText w:val="%1.%2.%3"/>
      <w:lvlJc w:val="left"/>
    </w:lvl>
    <w:lvl w:ilvl="3" w:tentative="0">
      <w:start w:val="1"/>
      <w:numFmt w:val="decimal"/>
      <w:pStyle w:val="6"/>
      <w:lvlText w:val="%1.%2.%3.%4"/>
      <w:lvlJc w:val="left"/>
    </w:lvl>
    <w:lvl w:ilvl="4" w:tentative="0">
      <w:start w:val="1"/>
      <w:numFmt w:val="decimal"/>
      <w:pStyle w:val="7"/>
      <w:lvlText w:val="%1.%2.%3.%4.%5"/>
      <w:lvlJc w:val="left"/>
    </w:lvl>
    <w:lvl w:ilvl="5" w:tentative="0">
      <w:start w:val="1"/>
      <w:numFmt w:val="decimal"/>
      <w:pStyle w:val="8"/>
      <w:lvlText w:val="%1.%2.%3.%4.%5.%6"/>
      <w:lvlJc w:val="left"/>
    </w:lvl>
    <w:lvl w:ilvl="6" w:tentative="0">
      <w:start w:val="1"/>
      <w:numFmt w:val="decimal"/>
      <w:pStyle w:val="9"/>
      <w:lvlText w:val="%1.%2.%3.%4.%5.%6.%7"/>
      <w:lvlJc w:val="left"/>
    </w:lvl>
    <w:lvl w:ilvl="7" w:tentative="0">
      <w:start w:val="1"/>
      <w:numFmt w:val="decimal"/>
      <w:pStyle w:val="10"/>
      <w:lvlText w:val="%1.%2.%3.%4.%5.%6.%7.%8"/>
      <w:lvlJc w:val="left"/>
    </w:lvl>
    <w:lvl w:ilvl="8" w:tentative="0">
      <w:start w:val="1"/>
      <w:numFmt w:val="decimal"/>
      <w:pStyle w:val="11"/>
      <w:lvlText w:val="%1.%2.%3.%4.%5.%6.%7.%8.%9"/>
      <w:lvlJc w:val="left"/>
    </w:lvl>
  </w:abstractNum>
  <w:abstractNum w:abstractNumId="10">
    <w:nsid w:val="1FC92C27"/>
    <w:multiLevelType w:val="multilevel"/>
    <w:tmpl w:val="1FC92C27"/>
    <w:lvl w:ilvl="0" w:tentative="0">
      <w:start w:val="1"/>
      <w:numFmt w:val="decimal"/>
      <w:pStyle w:val="57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1">
    <w:nsid w:val="1FD61727"/>
    <w:multiLevelType w:val="multilevel"/>
    <w:tmpl w:val="1FD6172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hyphenationZone w:val="360"/>
  <w:doNotHyphenateCaps/>
  <w:displayHorizontalDrawingGridEvery w:val="0"/>
  <w:displayVerticalDrawingGridEvery w:val="0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zYzVkMzY2M2Q5ODkyOTEyZWEzN2YxNzVjOTM2MWEifQ=="/>
  </w:docVars>
  <w:rsids>
    <w:rsidRoot w:val="3A8A70E7"/>
    <w:rsid w:val="00021B6C"/>
    <w:rsid w:val="000246E3"/>
    <w:rsid w:val="00025304"/>
    <w:rsid w:val="000412E1"/>
    <w:rsid w:val="0005101F"/>
    <w:rsid w:val="000C239E"/>
    <w:rsid w:val="000C55F4"/>
    <w:rsid w:val="000C7A15"/>
    <w:rsid w:val="000E0106"/>
    <w:rsid w:val="00120120"/>
    <w:rsid w:val="0012460A"/>
    <w:rsid w:val="0019488B"/>
    <w:rsid w:val="001F418A"/>
    <w:rsid w:val="00200AC5"/>
    <w:rsid w:val="00207279"/>
    <w:rsid w:val="00220DED"/>
    <w:rsid w:val="00230CF8"/>
    <w:rsid w:val="002510C8"/>
    <w:rsid w:val="00283D43"/>
    <w:rsid w:val="0029584C"/>
    <w:rsid w:val="002D519F"/>
    <w:rsid w:val="00317E11"/>
    <w:rsid w:val="00320D08"/>
    <w:rsid w:val="0037117C"/>
    <w:rsid w:val="003A1829"/>
    <w:rsid w:val="003A76AD"/>
    <w:rsid w:val="003B1673"/>
    <w:rsid w:val="00426664"/>
    <w:rsid w:val="00431123"/>
    <w:rsid w:val="004409AA"/>
    <w:rsid w:val="00456293"/>
    <w:rsid w:val="00494016"/>
    <w:rsid w:val="004C13F1"/>
    <w:rsid w:val="004C3D9E"/>
    <w:rsid w:val="004D3A4A"/>
    <w:rsid w:val="004E4ED6"/>
    <w:rsid w:val="0051766C"/>
    <w:rsid w:val="00534838"/>
    <w:rsid w:val="00541FA1"/>
    <w:rsid w:val="00576A87"/>
    <w:rsid w:val="005D250E"/>
    <w:rsid w:val="005E219E"/>
    <w:rsid w:val="005E6C87"/>
    <w:rsid w:val="005F6A09"/>
    <w:rsid w:val="006105C3"/>
    <w:rsid w:val="00632713"/>
    <w:rsid w:val="00647A3A"/>
    <w:rsid w:val="00661738"/>
    <w:rsid w:val="00681F24"/>
    <w:rsid w:val="00690678"/>
    <w:rsid w:val="006A0283"/>
    <w:rsid w:val="006E0DC9"/>
    <w:rsid w:val="006F2C24"/>
    <w:rsid w:val="006F6A49"/>
    <w:rsid w:val="00706BAC"/>
    <w:rsid w:val="00721EE2"/>
    <w:rsid w:val="00795D9F"/>
    <w:rsid w:val="007C0063"/>
    <w:rsid w:val="007C30CC"/>
    <w:rsid w:val="007D6311"/>
    <w:rsid w:val="007F1701"/>
    <w:rsid w:val="007F3A3D"/>
    <w:rsid w:val="008132B1"/>
    <w:rsid w:val="00862D39"/>
    <w:rsid w:val="008725CA"/>
    <w:rsid w:val="00902A7B"/>
    <w:rsid w:val="0094448D"/>
    <w:rsid w:val="0095441C"/>
    <w:rsid w:val="00957160"/>
    <w:rsid w:val="0096355F"/>
    <w:rsid w:val="009B7D87"/>
    <w:rsid w:val="00A55EB6"/>
    <w:rsid w:val="00A56A51"/>
    <w:rsid w:val="00A74425"/>
    <w:rsid w:val="00A80B92"/>
    <w:rsid w:val="00A93B65"/>
    <w:rsid w:val="00AB3A51"/>
    <w:rsid w:val="00AC2FB3"/>
    <w:rsid w:val="00B33715"/>
    <w:rsid w:val="00BA683D"/>
    <w:rsid w:val="00BE2F12"/>
    <w:rsid w:val="00C966A0"/>
    <w:rsid w:val="00CB2533"/>
    <w:rsid w:val="00CF0B41"/>
    <w:rsid w:val="00CF76FA"/>
    <w:rsid w:val="00D5714A"/>
    <w:rsid w:val="00DE657C"/>
    <w:rsid w:val="00E12646"/>
    <w:rsid w:val="00E42057"/>
    <w:rsid w:val="00E77839"/>
    <w:rsid w:val="00EA7F01"/>
    <w:rsid w:val="00ED7FAB"/>
    <w:rsid w:val="00EF4B9A"/>
    <w:rsid w:val="00F01F44"/>
    <w:rsid w:val="00F4488C"/>
    <w:rsid w:val="00F54439"/>
    <w:rsid w:val="00FA3A10"/>
    <w:rsid w:val="00FB7A11"/>
    <w:rsid w:val="00FF7F85"/>
    <w:rsid w:val="0BB64746"/>
    <w:rsid w:val="154C3B61"/>
    <w:rsid w:val="16BE2F6E"/>
    <w:rsid w:val="26D90FC8"/>
    <w:rsid w:val="2A4939AC"/>
    <w:rsid w:val="3A8A70E7"/>
    <w:rsid w:val="60660A1A"/>
    <w:rsid w:val="6AB954A7"/>
    <w:rsid w:val="6B5715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bCs/>
      <w:snapToGrid w:val="0"/>
      <w:sz w:val="32"/>
      <w:szCs w:val="32"/>
    </w:rPr>
  </w:style>
  <w:style w:type="paragraph" w:styleId="4">
    <w:name w:val="heading 2"/>
    <w:basedOn w:val="2"/>
    <w:next w:val="3"/>
    <w:qFormat/>
    <w:uiPriority w:val="0"/>
    <w:pPr>
      <w:numPr>
        <w:ilvl w:val="1"/>
        <w:numId w:val="1"/>
      </w:numPr>
      <w:tabs>
        <w:tab w:val="left" w:pos="0"/>
      </w:tabs>
      <w:outlineLvl w:val="1"/>
    </w:pPr>
    <w:rPr>
      <w:sz w:val="24"/>
      <w:szCs w:val="24"/>
    </w:rPr>
  </w:style>
  <w:style w:type="paragraph" w:styleId="5">
    <w:name w:val="heading 3"/>
    <w:basedOn w:val="2"/>
    <w:next w:val="3"/>
    <w:qFormat/>
    <w:uiPriority w:val="0"/>
    <w:pPr>
      <w:numPr>
        <w:ilvl w:val="2"/>
        <w:numId w:val="1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qFormat/>
    <w:uiPriority w:val="0"/>
    <w:pPr>
      <w:numPr>
        <w:ilvl w:val="3"/>
        <w:numId w:val="1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qFormat/>
    <w:uiPriority w:val="0"/>
    <w:pPr>
      <w:numPr>
        <w:ilvl w:val="4"/>
        <w:numId w:val="1"/>
      </w:numPr>
      <w:spacing w:before="60" w:after="60"/>
      <w:outlineLvl w:val="4"/>
    </w:pPr>
    <w:rPr>
      <w:rFonts w:ascii="Arial" w:hAnsi="Arial"/>
      <w:i/>
      <w:snapToGrid w:val="0"/>
    </w:rPr>
  </w:style>
  <w:style w:type="paragraph" w:styleId="8">
    <w:name w:val="heading 6"/>
    <w:basedOn w:val="1"/>
    <w:next w:val="1"/>
    <w:qFormat/>
    <w:uiPriority w:val="0"/>
    <w:pPr>
      <w:numPr>
        <w:ilvl w:val="5"/>
        <w:numId w:val="1"/>
      </w:numPr>
      <w:spacing w:before="60" w:after="60"/>
      <w:outlineLvl w:val="5"/>
    </w:pPr>
    <w:rPr>
      <w:rFonts w:ascii="Arial" w:hAnsi="Arial"/>
      <w:iCs/>
      <w:snapToGrid w:val="0"/>
    </w:rPr>
  </w:style>
  <w:style w:type="paragraph" w:styleId="9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rFonts w:ascii="Arial" w:hAnsi="Arial"/>
      <w:i/>
      <w:snapToGrid w:val="0"/>
    </w:rPr>
  </w:style>
  <w:style w:type="paragraph" w:styleId="10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rFonts w:ascii="Arial" w:hAnsi="Arial"/>
      <w:i/>
      <w:iCs/>
      <w:snapToGrid w:val="0"/>
    </w:rPr>
  </w:style>
  <w:style w:type="paragraph" w:styleId="11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rFonts w:ascii="Arial" w:hAnsi="Arial"/>
      <w:b/>
      <w:bCs/>
      <w:i/>
      <w:iCs/>
      <w:snapToGrid w:val="0"/>
      <w:sz w:val="18"/>
      <w:szCs w:val="18"/>
    </w:rPr>
  </w:style>
  <w:style w:type="character" w:default="1" w:styleId="41">
    <w:name w:val="Default Paragraph Font"/>
    <w:semiHidden/>
    <w:qFormat/>
    <w:uiPriority w:val="0"/>
  </w:style>
  <w:style w:type="table" w:default="1" w:styleId="4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qFormat/>
    <w:uiPriority w:val="0"/>
    <w:pPr>
      <w:ind w:left="1200"/>
    </w:pPr>
    <w:rPr>
      <w:rFonts w:ascii="Times New Roman" w:hAnsi="Arial"/>
      <w:snapToGrid w:val="0"/>
      <w:szCs w:val="21"/>
    </w:rPr>
  </w:style>
  <w:style w:type="paragraph" w:styleId="13">
    <w:name w:val="List Number 2"/>
    <w:basedOn w:val="1"/>
    <w:qFormat/>
    <w:uiPriority w:val="0"/>
    <w:pPr>
      <w:widowControl/>
      <w:numPr>
        <w:ilvl w:val="0"/>
        <w:numId w:val="2"/>
      </w:numPr>
      <w:tabs>
        <w:tab w:val="left" w:pos="720"/>
        <w:tab w:val="clear" w:pos="780"/>
      </w:tabs>
      <w:spacing w:before="60" w:after="60" w:line="240" w:lineRule="auto"/>
      <w:ind w:left="72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14">
    <w:name w:val="List Bullet 4"/>
    <w:basedOn w:val="1"/>
    <w:qFormat/>
    <w:uiPriority w:val="0"/>
    <w:pPr>
      <w:widowControl/>
      <w:numPr>
        <w:ilvl w:val="0"/>
        <w:numId w:val="3"/>
      </w:numPr>
      <w:tabs>
        <w:tab w:val="left" w:pos="1440"/>
        <w:tab w:val="clear" w:pos="1620"/>
      </w:tabs>
      <w:spacing w:before="60" w:after="60" w:line="240" w:lineRule="auto"/>
      <w:ind w:left="144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15">
    <w:name w:val="List Number"/>
    <w:basedOn w:val="1"/>
    <w:qFormat/>
    <w:uiPriority w:val="0"/>
    <w:pPr>
      <w:widowControl/>
      <w:numPr>
        <w:ilvl w:val="0"/>
        <w:numId w:val="4"/>
      </w:numPr>
      <w:spacing w:before="60" w:after="60" w:line="240" w:lineRule="auto"/>
      <w:ind w:firstLineChars="0"/>
    </w:pPr>
    <w:rPr>
      <w:rFonts w:ascii="Times New Roman" w:hAnsi="Times New Roman"/>
      <w:snapToGrid/>
      <w:sz w:val="22"/>
      <w:lang w:eastAsia="en-US"/>
    </w:rPr>
  </w:style>
  <w:style w:type="paragraph" w:styleId="16">
    <w:name w:val="Normal Indent"/>
    <w:basedOn w:val="1"/>
    <w:qFormat/>
    <w:uiPriority w:val="0"/>
    <w:pPr>
      <w:ind w:left="900" w:hanging="900"/>
    </w:pPr>
  </w:style>
  <w:style w:type="paragraph" w:styleId="17">
    <w:name w:val="caption"/>
    <w:basedOn w:val="3"/>
    <w:next w:val="1"/>
    <w:qFormat/>
    <w:uiPriority w:val="0"/>
    <w:pPr>
      <w:spacing w:before="40" w:after="40"/>
    </w:pPr>
    <w:rPr>
      <w:rFonts w:ascii="Arial" w:hAnsi="Arial" w:eastAsia="Arial" w:cs="Arial"/>
      <w:i/>
      <w:snapToGrid w:val="0"/>
    </w:rPr>
  </w:style>
  <w:style w:type="paragraph" w:styleId="18">
    <w:name w:val="Document Map"/>
    <w:basedOn w:val="1"/>
    <w:semiHidden/>
    <w:qFormat/>
    <w:uiPriority w:val="0"/>
    <w:pPr>
      <w:shd w:val="clear" w:color="auto" w:fill="000080"/>
    </w:pPr>
    <w:rPr>
      <w:rFonts w:ascii="Arial" w:hAnsi="Arial"/>
      <w:snapToGrid w:val="0"/>
    </w:rPr>
  </w:style>
  <w:style w:type="paragraph" w:styleId="19">
    <w:name w:val="annotation text"/>
    <w:basedOn w:val="1"/>
    <w:semiHidden/>
    <w:qFormat/>
    <w:uiPriority w:val="0"/>
    <w:rPr>
      <w:rFonts w:ascii="Arial" w:hAnsi="Arial"/>
      <w:snapToGrid w:val="0"/>
    </w:rPr>
  </w:style>
  <w:style w:type="paragraph" w:styleId="20">
    <w:name w:val="List Bullet 3"/>
    <w:basedOn w:val="1"/>
    <w:qFormat/>
    <w:uiPriority w:val="0"/>
    <w:pPr>
      <w:widowControl/>
      <w:numPr>
        <w:ilvl w:val="0"/>
        <w:numId w:val="5"/>
      </w:numPr>
      <w:tabs>
        <w:tab w:val="left" w:pos="1080"/>
        <w:tab w:val="clear" w:pos="1200"/>
      </w:tabs>
      <w:spacing w:before="60" w:after="60" w:line="240" w:lineRule="auto"/>
      <w:ind w:left="108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1">
    <w:name w:val="Body Text Indent"/>
    <w:basedOn w:val="1"/>
    <w:qFormat/>
    <w:uiPriority w:val="0"/>
    <w:pPr>
      <w:ind w:left="720"/>
    </w:pPr>
    <w:rPr>
      <w:i/>
      <w:iCs/>
      <w:color w:val="0000FF"/>
      <w:u w:val="single"/>
    </w:rPr>
  </w:style>
  <w:style w:type="paragraph" w:styleId="22">
    <w:name w:val="List Number 3"/>
    <w:basedOn w:val="1"/>
    <w:qFormat/>
    <w:uiPriority w:val="0"/>
    <w:pPr>
      <w:widowControl/>
      <w:numPr>
        <w:ilvl w:val="0"/>
        <w:numId w:val="6"/>
      </w:numPr>
      <w:tabs>
        <w:tab w:val="left" w:pos="1080"/>
        <w:tab w:val="clear" w:pos="1200"/>
      </w:tabs>
      <w:spacing w:before="60" w:after="60" w:line="240" w:lineRule="auto"/>
      <w:ind w:left="108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3">
    <w:name w:val="List Bullet 2"/>
    <w:basedOn w:val="1"/>
    <w:qFormat/>
    <w:uiPriority w:val="0"/>
    <w:pPr>
      <w:widowControl/>
      <w:numPr>
        <w:ilvl w:val="0"/>
        <w:numId w:val="7"/>
      </w:numPr>
      <w:tabs>
        <w:tab w:val="left" w:pos="720"/>
        <w:tab w:val="clear" w:pos="780"/>
      </w:tabs>
      <w:spacing w:before="60" w:after="60" w:line="240" w:lineRule="auto"/>
      <w:ind w:left="72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4">
    <w:name w:val="toc 5"/>
    <w:basedOn w:val="1"/>
    <w:next w:val="1"/>
    <w:semiHidden/>
    <w:qFormat/>
    <w:uiPriority w:val="0"/>
    <w:pPr>
      <w:ind w:left="800"/>
    </w:pPr>
    <w:rPr>
      <w:rFonts w:ascii="Times New Roman" w:hAnsi="Arial"/>
      <w:snapToGrid w:val="0"/>
      <w:szCs w:val="21"/>
    </w:rPr>
  </w:style>
  <w:style w:type="paragraph" w:styleId="25">
    <w:name w:val="toc 3"/>
    <w:basedOn w:val="1"/>
    <w:next w:val="1"/>
    <w:semiHidden/>
    <w:qFormat/>
    <w:uiPriority w:val="0"/>
    <w:pPr>
      <w:ind w:left="400"/>
    </w:pPr>
    <w:rPr>
      <w:rFonts w:ascii="Times New Roman" w:hAnsi="Arial"/>
      <w:i/>
      <w:iCs/>
      <w:snapToGrid w:val="0"/>
      <w:szCs w:val="24"/>
    </w:rPr>
  </w:style>
  <w:style w:type="paragraph" w:styleId="26">
    <w:name w:val="List Bullet 5"/>
    <w:basedOn w:val="1"/>
    <w:qFormat/>
    <w:uiPriority w:val="0"/>
    <w:pPr>
      <w:widowControl/>
      <w:numPr>
        <w:ilvl w:val="0"/>
        <w:numId w:val="8"/>
      </w:numPr>
      <w:tabs>
        <w:tab w:val="left" w:pos="1800"/>
        <w:tab w:val="clear" w:pos="2040"/>
      </w:tabs>
      <w:spacing w:before="60" w:after="60" w:line="240" w:lineRule="auto"/>
      <w:ind w:left="180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7">
    <w:name w:val="List Number 4"/>
    <w:basedOn w:val="1"/>
    <w:qFormat/>
    <w:uiPriority w:val="0"/>
    <w:pPr>
      <w:widowControl/>
      <w:numPr>
        <w:ilvl w:val="0"/>
        <w:numId w:val="9"/>
      </w:numPr>
      <w:tabs>
        <w:tab w:val="left" w:pos="1440"/>
        <w:tab w:val="clear" w:pos="1620"/>
      </w:tabs>
      <w:spacing w:before="60" w:after="60" w:line="240" w:lineRule="auto"/>
      <w:ind w:left="144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8">
    <w:name w:val="toc 8"/>
    <w:basedOn w:val="1"/>
    <w:next w:val="1"/>
    <w:semiHidden/>
    <w:qFormat/>
    <w:uiPriority w:val="0"/>
    <w:pPr>
      <w:ind w:left="1400"/>
    </w:pPr>
    <w:rPr>
      <w:rFonts w:ascii="Times New Roman" w:hAnsi="Arial"/>
      <w:snapToGrid w:val="0"/>
      <w:szCs w:val="21"/>
    </w:rPr>
  </w:style>
  <w:style w:type="paragraph" w:styleId="29">
    <w:name w:val="footer"/>
    <w:basedOn w:val="1"/>
    <w:qFormat/>
    <w:uiPriority w:val="0"/>
    <w:pPr>
      <w:tabs>
        <w:tab w:val="center" w:pos="4320"/>
        <w:tab w:val="right" w:pos="8640"/>
      </w:tabs>
    </w:pPr>
    <w:rPr>
      <w:rFonts w:ascii="Arial" w:hAnsi="Arial" w:eastAsia="Arial"/>
      <w:snapToGrid w:val="0"/>
    </w:rPr>
  </w:style>
  <w:style w:type="paragraph" w:styleId="3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hAnsi="Times New Roman" w:eastAsia="楷体_GB2312"/>
      <w:snapToGrid/>
      <w:kern w:val="2"/>
      <w:sz w:val="21"/>
    </w:rPr>
  </w:style>
  <w:style w:type="paragraph" w:styleId="31">
    <w:name w:val="toc 1"/>
    <w:basedOn w:val="1"/>
    <w:next w:val="1"/>
    <w:semiHidden/>
    <w:qFormat/>
    <w:uiPriority w:val="0"/>
    <w:pPr>
      <w:spacing w:before="120" w:after="120"/>
    </w:pPr>
    <w:rPr>
      <w:rFonts w:ascii="Times New Roman" w:hAnsi="Arial"/>
      <w:b/>
      <w:bCs/>
      <w:caps/>
      <w:snapToGrid w:val="0"/>
      <w:szCs w:val="24"/>
    </w:rPr>
  </w:style>
  <w:style w:type="paragraph" w:styleId="32">
    <w:name w:val="toc 4"/>
    <w:basedOn w:val="1"/>
    <w:next w:val="1"/>
    <w:semiHidden/>
    <w:qFormat/>
    <w:uiPriority w:val="0"/>
    <w:pPr>
      <w:ind w:left="600"/>
    </w:pPr>
    <w:rPr>
      <w:rFonts w:ascii="Times New Roman" w:hAnsi="Arial"/>
      <w:snapToGrid w:val="0"/>
      <w:szCs w:val="21"/>
    </w:rPr>
  </w:style>
  <w:style w:type="paragraph" w:styleId="33">
    <w:name w:val="Subtitle"/>
    <w:basedOn w:val="1"/>
    <w:qFormat/>
    <w:uiPriority w:val="0"/>
    <w:pPr>
      <w:spacing w:after="60"/>
      <w:jc w:val="center"/>
    </w:pPr>
    <w:rPr>
      <w:rFonts w:ascii="Arial" w:hAnsi="Arial"/>
      <w:i/>
      <w:iCs/>
      <w:snapToGrid w:val="0"/>
      <w:sz w:val="36"/>
      <w:szCs w:val="36"/>
      <w:lang w:val="en-AU"/>
    </w:rPr>
  </w:style>
  <w:style w:type="paragraph" w:styleId="34">
    <w:name w:val="List Number 5"/>
    <w:basedOn w:val="1"/>
    <w:qFormat/>
    <w:uiPriority w:val="0"/>
    <w:pPr>
      <w:widowControl/>
      <w:numPr>
        <w:ilvl w:val="0"/>
        <w:numId w:val="10"/>
      </w:numPr>
      <w:tabs>
        <w:tab w:val="left" w:pos="1800"/>
        <w:tab w:val="clear" w:pos="2040"/>
      </w:tabs>
      <w:spacing w:before="60" w:after="60" w:line="240" w:lineRule="auto"/>
      <w:ind w:left="180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35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Arial" w:hAnsi="Arial"/>
      <w:snapToGrid w:val="0"/>
      <w:sz w:val="16"/>
      <w:szCs w:val="16"/>
    </w:rPr>
  </w:style>
  <w:style w:type="paragraph" w:styleId="36">
    <w:name w:val="toc 6"/>
    <w:basedOn w:val="1"/>
    <w:next w:val="1"/>
    <w:semiHidden/>
    <w:qFormat/>
    <w:uiPriority w:val="0"/>
    <w:pPr>
      <w:ind w:left="1000"/>
    </w:pPr>
    <w:rPr>
      <w:rFonts w:ascii="Times New Roman" w:hAnsi="Arial"/>
      <w:snapToGrid w:val="0"/>
      <w:szCs w:val="21"/>
    </w:rPr>
  </w:style>
  <w:style w:type="paragraph" w:styleId="37">
    <w:name w:val="toc 2"/>
    <w:basedOn w:val="1"/>
    <w:next w:val="1"/>
    <w:semiHidden/>
    <w:qFormat/>
    <w:uiPriority w:val="0"/>
    <w:pPr>
      <w:ind w:left="200"/>
    </w:pPr>
    <w:rPr>
      <w:rFonts w:ascii="Times New Roman" w:hAnsi="Arial"/>
      <w:smallCaps/>
      <w:snapToGrid w:val="0"/>
      <w:szCs w:val="24"/>
    </w:rPr>
  </w:style>
  <w:style w:type="paragraph" w:styleId="38">
    <w:name w:val="toc 9"/>
    <w:basedOn w:val="1"/>
    <w:next w:val="1"/>
    <w:semiHidden/>
    <w:qFormat/>
    <w:uiPriority w:val="0"/>
    <w:pPr>
      <w:ind w:left="1600"/>
    </w:pPr>
    <w:rPr>
      <w:rFonts w:ascii="Times New Roman" w:hAnsi="Arial"/>
      <w:snapToGrid w:val="0"/>
      <w:szCs w:val="21"/>
    </w:rPr>
  </w:style>
  <w:style w:type="paragraph" w:styleId="39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bCs/>
      <w:snapToGrid w:val="0"/>
      <w:sz w:val="36"/>
      <w:szCs w:val="36"/>
    </w:rPr>
  </w:style>
  <w:style w:type="character" w:styleId="42">
    <w:name w:val="page number"/>
    <w:qFormat/>
    <w:uiPriority w:val="0"/>
    <w:rPr>
      <w:rFonts w:eastAsia="Arial"/>
    </w:rPr>
  </w:style>
  <w:style w:type="character" w:styleId="43">
    <w:name w:val="FollowedHyperlink"/>
    <w:qFormat/>
    <w:uiPriority w:val="0"/>
    <w:rPr>
      <w:color w:val="800080"/>
      <w:u w:val="single"/>
    </w:rPr>
  </w:style>
  <w:style w:type="character" w:styleId="44">
    <w:name w:val="Hyperlink"/>
    <w:qFormat/>
    <w:uiPriority w:val="0"/>
    <w:rPr>
      <w:color w:val="0000FF"/>
      <w:u w:val="single"/>
    </w:rPr>
  </w:style>
  <w:style w:type="character" w:styleId="45">
    <w:name w:val="annotation reference"/>
    <w:semiHidden/>
    <w:qFormat/>
    <w:uiPriority w:val="0"/>
    <w:rPr>
      <w:sz w:val="21"/>
      <w:szCs w:val="21"/>
    </w:rPr>
  </w:style>
  <w:style w:type="character" w:styleId="46">
    <w:name w:val="footnote reference"/>
    <w:semiHidden/>
    <w:qFormat/>
    <w:uiPriority w:val="0"/>
    <w:rPr>
      <w:sz w:val="20"/>
      <w:szCs w:val="20"/>
      <w:vertAlign w:val="superscript"/>
    </w:rPr>
  </w:style>
  <w:style w:type="paragraph" w:customStyle="1" w:styleId="47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48">
    <w:name w:val="Tabletext"/>
    <w:basedOn w:val="1"/>
    <w:qFormat/>
    <w:uiPriority w:val="0"/>
    <w:rPr>
      <w:rFonts w:ascii="Arial" w:hAnsi="Arial"/>
      <w:snapToGrid w:val="0"/>
    </w:rPr>
  </w:style>
  <w:style w:type="paragraph" w:customStyle="1" w:styleId="49">
    <w:name w:val="Blockquote"/>
    <w:basedOn w:val="1"/>
    <w:qFormat/>
    <w:uiPriority w:val="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50">
    <w:name w:val="Bullet1"/>
    <w:basedOn w:val="1"/>
    <w:qFormat/>
    <w:uiPriority w:val="0"/>
    <w:pPr>
      <w:numPr>
        <w:ilvl w:val="0"/>
        <w:numId w:val="0"/>
      </w:numPr>
      <w:ind w:left="720" w:hanging="432"/>
    </w:pPr>
  </w:style>
  <w:style w:type="paragraph" w:customStyle="1" w:styleId="51">
    <w:name w:val="Bullet2"/>
    <w:basedOn w:val="1"/>
    <w:qFormat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52">
    <w:name w:val="Main Title"/>
    <w:basedOn w:val="1"/>
    <w:qFormat/>
    <w:uiPriority w:val="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53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54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55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56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57">
    <w:name w:val="Bullet"/>
    <w:basedOn w:val="1"/>
    <w:qFormat/>
    <w:uiPriority w:val="0"/>
    <w:pPr>
      <w:widowControl/>
      <w:numPr>
        <w:ilvl w:val="0"/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58">
    <w:name w:val="InfoBlue"/>
    <w:basedOn w:val="1"/>
    <w:next w:val="3"/>
    <w:qFormat/>
    <w:uiPriority w:val="0"/>
    <w:pPr>
      <w:tabs>
        <w:tab w:val="left" w:pos="540"/>
        <w:tab w:val="left" w:pos="1260"/>
      </w:tabs>
      <w:spacing w:after="120"/>
    </w:pPr>
    <w:rPr>
      <w:rFonts w:ascii="Arial" w:hAnsi="Arial"/>
      <w:i/>
      <w:iCs/>
      <w:snapToGrid w:val="0"/>
      <w:color w:val="0000FF"/>
    </w:rPr>
  </w:style>
  <w:style w:type="character" w:customStyle="1" w:styleId="59">
    <w:name w:val="tw4winMark"/>
    <w:qFormat/>
    <w:uiPriority w:val="0"/>
    <w:rPr>
      <w:rFonts w:ascii="Courier New" w:hAnsi="Courier New" w:cs="Courier New"/>
      <w:vanish/>
      <w:color w:val="800080"/>
      <w:vertAlign w:val="subscript"/>
    </w:rPr>
  </w:style>
  <w:style w:type="character" w:customStyle="1" w:styleId="60">
    <w:name w:val="tw4winError"/>
    <w:qFormat/>
    <w:uiPriority w:val="0"/>
    <w:rPr>
      <w:rFonts w:ascii="Courier New" w:hAnsi="Courier New" w:cs="Courier New"/>
      <w:color w:val="00FF00"/>
      <w:sz w:val="40"/>
      <w:szCs w:val="40"/>
    </w:rPr>
  </w:style>
  <w:style w:type="character" w:customStyle="1" w:styleId="61">
    <w:name w:val="tw4winTerm"/>
    <w:qFormat/>
    <w:uiPriority w:val="0"/>
    <w:rPr>
      <w:color w:val="0000FF"/>
    </w:rPr>
  </w:style>
  <w:style w:type="character" w:customStyle="1" w:styleId="62">
    <w:name w:val="tw4winPopup"/>
    <w:qFormat/>
    <w:uiPriority w:val="0"/>
    <w:rPr>
      <w:rFonts w:ascii="Courier New" w:hAnsi="Courier New" w:cs="Courier New"/>
      <w:color w:val="008000"/>
    </w:rPr>
  </w:style>
  <w:style w:type="character" w:customStyle="1" w:styleId="63">
    <w:name w:val="tw4winJump"/>
    <w:qFormat/>
    <w:uiPriority w:val="0"/>
    <w:rPr>
      <w:rFonts w:ascii="Courier New" w:hAnsi="Courier New" w:cs="Courier New"/>
      <w:color w:val="008080"/>
    </w:rPr>
  </w:style>
  <w:style w:type="character" w:customStyle="1" w:styleId="64">
    <w:name w:val="tw4winExternal"/>
    <w:qFormat/>
    <w:uiPriority w:val="0"/>
    <w:rPr>
      <w:rFonts w:ascii="Courier New" w:hAnsi="Courier New" w:cs="Courier New"/>
      <w:color w:val="808080"/>
    </w:rPr>
  </w:style>
  <w:style w:type="character" w:customStyle="1" w:styleId="65">
    <w:name w:val="tw4winInternal"/>
    <w:qFormat/>
    <w:uiPriority w:val="0"/>
    <w:rPr>
      <w:rFonts w:ascii="Courier New" w:hAnsi="Courier New" w:cs="Courier New"/>
      <w:color w:val="FF0000"/>
    </w:rPr>
  </w:style>
  <w:style w:type="paragraph" w:customStyle="1" w:styleId="66">
    <w:name w:val="Table Row"/>
    <w:basedOn w:val="1"/>
    <w:qFormat/>
    <w:uiPriority w:val="0"/>
    <w:pPr>
      <w:spacing w:before="60" w:after="60"/>
    </w:pPr>
    <w:rPr>
      <w:rFonts w:ascii="Arial" w:hAnsi="Arial"/>
      <w:b/>
      <w:snapToGrid w:val="0"/>
    </w:rPr>
  </w:style>
  <w:style w:type="paragraph" w:customStyle="1" w:styleId="67">
    <w:name w:val="tablecoloumn"/>
    <w:basedOn w:val="3"/>
    <w:qFormat/>
    <w:uiPriority w:val="0"/>
    <w:pPr>
      <w:keepNext/>
      <w:spacing w:after="40"/>
      <w:ind w:left="72"/>
    </w:pPr>
    <w:rPr>
      <w:rFonts w:ascii="Arial" w:hAnsi="Arial"/>
      <w:b/>
      <w:snapToGrid w:val="0"/>
    </w:rPr>
  </w:style>
  <w:style w:type="paragraph" w:customStyle="1" w:styleId="68">
    <w:name w:val="Figure"/>
    <w:basedOn w:val="1"/>
    <w:qFormat/>
    <w:uiPriority w:val="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69">
    <w:name w:val="Figure edge"/>
    <w:basedOn w:val="1"/>
    <w:qFormat/>
    <w:uiPriority w:val="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70">
    <w:name w:val="附录"/>
    <w:basedOn w:val="1"/>
    <w:qFormat/>
    <w:uiPriority w:val="0"/>
    <w:rPr>
      <w:b/>
      <w:bCs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j\Desktop\4.&#20135;&#21697;&#21270;&#38454;&#27573;&#37324;&#31243;&#30865;&#35780;&#23457;&#25253;&#21578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4.产品化阶段里程碑评审报告.dot</Template>
  <Pages>4</Pages>
  <Words>749</Words>
  <Characters>872</Characters>
  <Lines>13</Lines>
  <Paragraphs>3</Paragraphs>
  <TotalTime>5</TotalTime>
  <ScaleCrop>false</ScaleCrop>
  <LinksUpToDate>false</LinksUpToDate>
  <CharactersWithSpaces>1060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2024-12-30T08:17:00Z</dcterms:created>
  <dc:creator>冷陌 QE</dc:creator>
  <cp:lastModifiedBy>零空间</cp:lastModifiedBy>
  <dcterms:modified xsi:type="dcterms:W3CDTF">2024-12-31T00:55:45Z</dcterms:modified>
  <dc:subject>&lt;项目名称&gt;</dc:subject>
  <dc:title>&lt;阶段名称&gt;</dc:title>
  <cp:revision>188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D07C07E8FB87479FBD9186FFAF1A1A88_13</vt:lpwstr>
  </property>
  <property fmtid="{D5CDD505-2E9C-101B-9397-08002B2CF9AE}" pid="4" name="KSOTemplateDocerSaveRecord">
    <vt:lpwstr>eyJoZGlkIjoiYjJjNTVkMWZmZWE3MzM2ZmE4MzFmOTdkMWI0ZjQ5OWIiLCJ1c2VySWQiOiIxMjY1OTcwNDgwIn0=</vt:lpwstr>
  </property>
</Properties>
</file>